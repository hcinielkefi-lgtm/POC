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08A10" w14:textId="77777777" w:rsidR="00ED1192" w:rsidRPr="004B78F9" w:rsidRDefault="00D877B7">
      <w:pPr>
        <w:jc w:val="right"/>
        <w:rPr>
          <w:rFonts w:ascii="Times New Roman" w:hAnsi="Times New Roman" w:cs="Times New Roman"/>
          <w:sz w:val="28"/>
          <w:szCs w:val="28"/>
          <w:lang w:val="fr-FR"/>
        </w:rPr>
      </w:pPr>
      <w:r w:rsidRPr="004B78F9">
        <w:rPr>
          <w:rFonts w:ascii="Times New Roman" w:hAnsi="Times New Roman" w:cs="Times New Roman"/>
          <w:sz w:val="28"/>
          <w:szCs w:val="28"/>
          <w:lang w:val="fr-FR"/>
        </w:rPr>
        <w:t>BNP – TEC</w:t>
      </w:r>
    </w:p>
    <w:p w14:paraId="0DFD841F" w14:textId="77777777" w:rsidR="00ED1192" w:rsidRPr="004B78F9" w:rsidRDefault="00ED1192">
      <w:pPr>
        <w:rPr>
          <w:rFonts w:ascii="Times New Roman" w:hAnsi="Times New Roman" w:cs="Times New Roman"/>
          <w:sz w:val="28"/>
          <w:szCs w:val="28"/>
          <w:lang w:val="fr-FR"/>
        </w:rPr>
      </w:pPr>
    </w:p>
    <w:p w14:paraId="51C259ED" w14:textId="4752EDA8" w:rsidR="00ED1192" w:rsidRPr="004B78F9" w:rsidRDefault="00D877B7">
      <w:pPr>
        <w:pStyle w:val="Titre"/>
        <w:jc w:val="center"/>
        <w:rPr>
          <w:rFonts w:ascii="Times New Roman" w:hAnsi="Times New Roman" w:cs="Times New Roman"/>
          <w:sz w:val="28"/>
          <w:szCs w:val="28"/>
          <w:lang w:val="fr-FR"/>
        </w:rPr>
      </w:pPr>
      <w:r w:rsidRPr="004B78F9">
        <w:rPr>
          <w:rFonts w:ascii="Times New Roman" w:hAnsi="Times New Roman" w:cs="Times New Roman"/>
          <w:sz w:val="28"/>
          <w:szCs w:val="28"/>
          <w:lang w:val="fr-FR"/>
        </w:rPr>
        <w:t xml:space="preserve">Expression de besoin </w:t>
      </w:r>
      <w:r w:rsidR="00EF1F29">
        <w:rPr>
          <w:rFonts w:ascii="Times New Roman" w:hAnsi="Times New Roman" w:cs="Times New Roman"/>
          <w:sz w:val="28"/>
          <w:szCs w:val="28"/>
          <w:lang w:val="fr-FR"/>
        </w:rPr>
        <w:t>d’un</w:t>
      </w:r>
      <w:r w:rsidRPr="004B78F9">
        <w:rPr>
          <w:rFonts w:ascii="Times New Roman" w:hAnsi="Times New Roman" w:cs="Times New Roman"/>
          <w:sz w:val="28"/>
          <w:szCs w:val="28"/>
          <w:lang w:val="fr-FR"/>
        </w:rPr>
        <w:t xml:space="preserve"> POC</w:t>
      </w:r>
      <w:r w:rsidR="00EF1F29">
        <w:rPr>
          <w:rFonts w:ascii="Times New Roman" w:hAnsi="Times New Roman" w:cs="Times New Roman"/>
          <w:sz w:val="28"/>
          <w:szCs w:val="28"/>
          <w:lang w:val="fr-FR"/>
        </w:rPr>
        <w:t xml:space="preserve"> sur</w:t>
      </w:r>
      <w:r w:rsidRPr="004B78F9">
        <w:rPr>
          <w:rFonts w:ascii="Times New Roman" w:hAnsi="Times New Roman" w:cs="Times New Roman"/>
          <w:sz w:val="28"/>
          <w:szCs w:val="28"/>
          <w:lang w:val="fr-FR"/>
        </w:rPr>
        <w:t xml:space="preserve"> Apache Camel – Flux </w:t>
      </w:r>
      <w:r w:rsidR="00FE6570" w:rsidRPr="004B78F9">
        <w:rPr>
          <w:rFonts w:ascii="Times New Roman" w:hAnsi="Times New Roman" w:cs="Times New Roman"/>
          <w:sz w:val="28"/>
          <w:szCs w:val="28"/>
          <w:lang w:val="fr-FR"/>
        </w:rPr>
        <w:t xml:space="preserve">de </w:t>
      </w:r>
      <w:r w:rsidRPr="004B78F9">
        <w:rPr>
          <w:rFonts w:ascii="Times New Roman" w:hAnsi="Times New Roman" w:cs="Times New Roman"/>
          <w:sz w:val="28"/>
          <w:szCs w:val="28"/>
          <w:lang w:val="fr-FR"/>
        </w:rPr>
        <w:t>paiement</w:t>
      </w:r>
    </w:p>
    <w:p w14:paraId="2800A993" w14:textId="5525D585" w:rsidR="00ED1192" w:rsidRPr="004B78F9" w:rsidRDefault="00D877B7">
      <w:pPr>
        <w:jc w:val="center"/>
        <w:rPr>
          <w:rFonts w:ascii="Times New Roman" w:hAnsi="Times New Roman" w:cs="Times New Roman"/>
          <w:sz w:val="28"/>
          <w:szCs w:val="28"/>
          <w:lang w:val="fr-FR"/>
        </w:rPr>
      </w:pPr>
      <w:r w:rsidRPr="004B78F9">
        <w:rPr>
          <w:rFonts w:ascii="Times New Roman" w:hAnsi="Times New Roman" w:cs="Times New Roman"/>
          <w:sz w:val="28"/>
          <w:szCs w:val="28"/>
          <w:lang w:val="fr-FR"/>
        </w:rPr>
        <w:t>Date : 0</w:t>
      </w:r>
      <w:r w:rsidR="001915D8">
        <w:rPr>
          <w:rFonts w:ascii="Times New Roman" w:hAnsi="Times New Roman" w:cs="Times New Roman"/>
          <w:sz w:val="28"/>
          <w:szCs w:val="28"/>
          <w:lang w:val="fr-FR"/>
        </w:rPr>
        <w:t>9</w:t>
      </w:r>
      <w:r w:rsidRPr="004B78F9">
        <w:rPr>
          <w:rFonts w:ascii="Times New Roman" w:hAnsi="Times New Roman" w:cs="Times New Roman"/>
          <w:sz w:val="28"/>
          <w:szCs w:val="28"/>
          <w:lang w:val="fr-FR"/>
        </w:rPr>
        <w:t>/10/2025</w:t>
      </w:r>
    </w:p>
    <w:p w14:paraId="3C762307" w14:textId="77777777" w:rsidR="00ED1192" w:rsidRPr="004B78F9" w:rsidRDefault="00D877B7">
      <w:pPr>
        <w:rPr>
          <w:rFonts w:ascii="Times New Roman" w:hAnsi="Times New Roman" w:cs="Times New Roman"/>
          <w:sz w:val="28"/>
          <w:szCs w:val="28"/>
          <w:lang w:val="fr-FR"/>
        </w:rPr>
      </w:pPr>
      <w:r w:rsidRPr="004B78F9">
        <w:rPr>
          <w:rFonts w:ascii="Times New Roman" w:hAnsi="Times New Roman" w:cs="Times New Roman"/>
          <w:sz w:val="28"/>
          <w:szCs w:val="28"/>
          <w:lang w:val="fr-FR"/>
        </w:rPr>
        <w:br w:type="page"/>
      </w:r>
    </w:p>
    <w:p w14:paraId="1B2A86FB" w14:textId="77777777" w:rsidR="00ED1192" w:rsidRPr="004B78F9" w:rsidRDefault="00D877B7">
      <w:pPr>
        <w:pStyle w:val="Titre1"/>
        <w:rPr>
          <w:rFonts w:ascii="Times New Roman" w:hAnsi="Times New Roman" w:cs="Times New Roman"/>
          <w:lang w:val="fr-FR"/>
        </w:rPr>
      </w:pPr>
      <w:r w:rsidRPr="004B78F9">
        <w:rPr>
          <w:rFonts w:ascii="Times New Roman" w:hAnsi="Times New Roman" w:cs="Times New Roman"/>
          <w:lang w:val="fr-FR"/>
        </w:rPr>
        <w:lastRenderedPageBreak/>
        <w:t>1. Contexte du projet</w:t>
      </w:r>
    </w:p>
    <w:p w14:paraId="498910F1" w14:textId="3B087ADD" w:rsidR="00ED1192" w:rsidRPr="004B78F9" w:rsidRDefault="00D877B7">
      <w:pPr>
        <w:rPr>
          <w:rFonts w:ascii="Times New Roman" w:hAnsi="Times New Roman" w:cs="Times New Roman"/>
          <w:sz w:val="28"/>
          <w:szCs w:val="28"/>
          <w:lang w:val="fr-FR"/>
        </w:rPr>
      </w:pPr>
      <w:r w:rsidRPr="004B78F9">
        <w:rPr>
          <w:rFonts w:ascii="Times New Roman" w:hAnsi="Times New Roman" w:cs="Times New Roman"/>
          <w:sz w:val="28"/>
          <w:szCs w:val="28"/>
          <w:lang w:val="fr-FR"/>
        </w:rPr>
        <w:t xml:space="preserve">Dans le cadre de </w:t>
      </w:r>
      <w:r w:rsidR="00FE6570" w:rsidRPr="004B78F9">
        <w:rPr>
          <w:rFonts w:ascii="Times New Roman" w:hAnsi="Times New Roman" w:cs="Times New Roman"/>
          <w:sz w:val="28"/>
          <w:szCs w:val="28"/>
          <w:lang w:val="fr-FR"/>
        </w:rPr>
        <w:t>la migration</w:t>
      </w:r>
      <w:r w:rsidRPr="004B78F9">
        <w:rPr>
          <w:rFonts w:ascii="Times New Roman" w:hAnsi="Times New Roman" w:cs="Times New Roman"/>
          <w:sz w:val="28"/>
          <w:szCs w:val="28"/>
          <w:lang w:val="fr-FR"/>
        </w:rPr>
        <w:t xml:space="preserve"> de notre architecture d’intégration, BNP – TEC souhaite évaluer les capacités de la plateforme Apache Camel </w:t>
      </w:r>
      <w:r w:rsidRPr="004B78F9">
        <w:rPr>
          <w:rFonts w:ascii="Times New Roman" w:hAnsi="Times New Roman" w:cs="Times New Roman"/>
          <w:sz w:val="28"/>
          <w:szCs w:val="28"/>
          <w:lang w:val="fr-FR"/>
        </w:rPr>
        <w:t xml:space="preserve">(Red Hat </w:t>
      </w:r>
      <w:proofErr w:type="spellStart"/>
      <w:r w:rsidRPr="004B78F9">
        <w:rPr>
          <w:rFonts w:ascii="Times New Roman" w:hAnsi="Times New Roman" w:cs="Times New Roman"/>
          <w:sz w:val="28"/>
          <w:szCs w:val="28"/>
          <w:lang w:val="fr-FR"/>
        </w:rPr>
        <w:t>Integration</w:t>
      </w:r>
      <w:proofErr w:type="spellEnd"/>
      <w:r w:rsidRPr="004B78F9">
        <w:rPr>
          <w:rFonts w:ascii="Times New Roman" w:hAnsi="Times New Roman" w:cs="Times New Roman"/>
          <w:sz w:val="28"/>
          <w:szCs w:val="28"/>
          <w:lang w:val="fr-FR"/>
        </w:rPr>
        <w:t>) pour la mise en œuvre de flux de paiements financiers complexes. L’objectif de ce POC est de valider la pertinence fonctionnelle, technique et opérationnelle de Camel pour des cas d’usage concrets liés au traitement des messages de paiement interbancaires.</w:t>
      </w:r>
    </w:p>
    <w:p w14:paraId="2A5BCB83" w14:textId="77777777" w:rsidR="00ED1192" w:rsidRPr="004B78F9" w:rsidRDefault="00D877B7">
      <w:pPr>
        <w:pStyle w:val="Titre1"/>
        <w:rPr>
          <w:rFonts w:ascii="Times New Roman" w:hAnsi="Times New Roman" w:cs="Times New Roman"/>
          <w:lang w:val="fr-FR"/>
        </w:rPr>
      </w:pPr>
      <w:r w:rsidRPr="004B78F9">
        <w:rPr>
          <w:rFonts w:ascii="Times New Roman" w:hAnsi="Times New Roman" w:cs="Times New Roman"/>
          <w:lang w:val="fr-FR"/>
        </w:rPr>
        <w:t>2. Objectif du POC</w:t>
      </w:r>
    </w:p>
    <w:p w14:paraId="33AB58EB" w14:textId="527D85CE" w:rsidR="00456562" w:rsidRDefault="00D877B7">
      <w:pPr>
        <w:rPr>
          <w:rFonts w:ascii="Times New Roman" w:hAnsi="Times New Roman" w:cs="Times New Roman"/>
          <w:sz w:val="28"/>
          <w:szCs w:val="28"/>
          <w:lang w:val="fr-FR"/>
        </w:rPr>
      </w:pPr>
      <w:r w:rsidRPr="004B78F9">
        <w:rPr>
          <w:rFonts w:ascii="Times New Roman" w:hAnsi="Times New Roman" w:cs="Times New Roman"/>
          <w:sz w:val="28"/>
          <w:szCs w:val="28"/>
          <w:lang w:val="fr-FR"/>
        </w:rPr>
        <w:t>Le POC a pour but de démontrer la capacité d’Apache Camel à :</w:t>
      </w:r>
    </w:p>
    <w:p w14:paraId="62C3DA0C" w14:textId="77777777" w:rsidR="00456562" w:rsidRDefault="00D877B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 xml:space="preserve">Intégrer des messages de paiement provenant de systèmes hétérogènes </w:t>
      </w:r>
      <w:r w:rsidRPr="00456562">
        <w:rPr>
          <w:rFonts w:ascii="Times New Roman" w:hAnsi="Times New Roman" w:cs="Times New Roman"/>
          <w:sz w:val="28"/>
          <w:szCs w:val="28"/>
          <w:lang w:val="fr-FR"/>
        </w:rPr>
        <w:t>(</w:t>
      </w:r>
      <w:r w:rsidRPr="00456562">
        <w:rPr>
          <w:rFonts w:ascii="Times New Roman" w:hAnsi="Times New Roman" w:cs="Times New Roman"/>
          <w:sz w:val="28"/>
          <w:szCs w:val="28"/>
          <w:lang w:val="fr-FR"/>
        </w:rPr>
        <w:t xml:space="preserve">IBM MQ, Kafka, </w:t>
      </w:r>
      <w:r w:rsidR="003F0D1B" w:rsidRPr="00456562">
        <w:rPr>
          <w:rFonts w:ascii="Times New Roman" w:hAnsi="Times New Roman" w:cs="Times New Roman"/>
          <w:sz w:val="28"/>
          <w:szCs w:val="28"/>
          <w:lang w:val="fr-FR"/>
        </w:rPr>
        <w:t xml:space="preserve">CFT, http </w:t>
      </w:r>
      <w:r w:rsidRPr="00456562">
        <w:rPr>
          <w:rFonts w:ascii="Times New Roman" w:hAnsi="Times New Roman" w:cs="Times New Roman"/>
          <w:sz w:val="28"/>
          <w:szCs w:val="28"/>
          <w:lang w:val="fr-FR"/>
        </w:rPr>
        <w:t>etc.) ;</w:t>
      </w:r>
    </w:p>
    <w:p w14:paraId="599728F6" w14:textId="77777777" w:rsidR="00456562" w:rsidRDefault="00D877B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Valider et transformer des messages selon les standards du domaine financier (ISO20022, SWIFT, etc.) ;</w:t>
      </w:r>
    </w:p>
    <w:p w14:paraId="442C27C6" w14:textId="77777777" w:rsidR="00456562" w:rsidRDefault="00D877B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Réaliser des transformations métier (enrichissement, règles de conversion, formatage, etc.) ;</w:t>
      </w:r>
    </w:p>
    <w:p w14:paraId="597ED628" w14:textId="77777777" w:rsidR="00456562" w:rsidRDefault="00D877B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Distribuer les messages transformés vers plusieurs systèmes cibles ;</w:t>
      </w:r>
    </w:p>
    <w:p w14:paraId="6F83412C" w14:textId="77777777" w:rsidR="00456562" w:rsidRDefault="00D877B7" w:rsidP="00D023EC">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 xml:space="preserve">Assurer </w:t>
      </w:r>
      <w:r w:rsidR="003F0D1B" w:rsidRPr="00456562">
        <w:rPr>
          <w:rFonts w:ascii="Times New Roman" w:hAnsi="Times New Roman" w:cs="Times New Roman"/>
          <w:sz w:val="28"/>
          <w:szCs w:val="28"/>
          <w:lang w:val="fr-FR"/>
        </w:rPr>
        <w:t xml:space="preserve">le monitoring, </w:t>
      </w:r>
      <w:r w:rsidRPr="00456562">
        <w:rPr>
          <w:rFonts w:ascii="Times New Roman" w:hAnsi="Times New Roman" w:cs="Times New Roman"/>
          <w:sz w:val="28"/>
          <w:szCs w:val="28"/>
          <w:lang w:val="fr-FR"/>
        </w:rPr>
        <w:t>la traçabilité et l’audit de bout en bout des traitements.</w:t>
      </w:r>
    </w:p>
    <w:p w14:paraId="5C823AB4" w14:textId="77777777" w:rsidR="00456562" w:rsidRDefault="00456562" w:rsidP="008137E6">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Démontrer la capacité d'Apache Camel à structurer les flux sous forme de composants métier réutilisables et modulaires, facilitant leur maintenance et leur réutilisation dans d'autres contextes d'intégration.</w:t>
      </w:r>
    </w:p>
    <w:p w14:paraId="19293B17" w14:textId="10064B44" w:rsidR="00456562" w:rsidRDefault="00456562" w:rsidP="008137E6">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 xml:space="preserve">Évaluer l'outil </w:t>
      </w:r>
      <w:proofErr w:type="spellStart"/>
      <w:r w:rsidRPr="00456562">
        <w:rPr>
          <w:rFonts w:ascii="Times New Roman" w:hAnsi="Times New Roman" w:cs="Times New Roman"/>
          <w:sz w:val="28"/>
          <w:szCs w:val="28"/>
          <w:lang w:val="fr-FR"/>
        </w:rPr>
        <w:t>Kaoto</w:t>
      </w:r>
      <w:proofErr w:type="spellEnd"/>
      <w:r w:rsidRPr="00456562">
        <w:rPr>
          <w:rFonts w:ascii="Times New Roman" w:hAnsi="Times New Roman" w:cs="Times New Roman"/>
          <w:sz w:val="28"/>
          <w:szCs w:val="28"/>
          <w:lang w:val="fr-FR"/>
        </w:rPr>
        <w:t xml:space="preserve"> pour la conception, la visualisation et la maintenance des routes Camel, en mettant l'accent sur la productivité des développeurs et la simplicité d'évolution des flux.</w:t>
      </w:r>
    </w:p>
    <w:p w14:paraId="5227F9BF" w14:textId="77777777" w:rsidR="00FB21D8" w:rsidRDefault="00FB21D8" w:rsidP="00FB21D8">
      <w:pPr>
        <w:pStyle w:val="Paragraphedeliste"/>
        <w:numPr>
          <w:ilvl w:val="0"/>
          <w:numId w:val="10"/>
        </w:numPr>
        <w:rPr>
          <w:rFonts w:ascii="Times New Roman" w:hAnsi="Times New Roman" w:cs="Times New Roman"/>
          <w:sz w:val="28"/>
          <w:szCs w:val="28"/>
          <w:lang w:val="fr-FR"/>
        </w:rPr>
      </w:pPr>
      <w:r w:rsidRPr="00FB21D8">
        <w:rPr>
          <w:rFonts w:ascii="Times New Roman" w:hAnsi="Times New Roman" w:cs="Times New Roman"/>
          <w:sz w:val="28"/>
          <w:szCs w:val="28"/>
          <w:lang w:val="fr-FR"/>
        </w:rPr>
        <w:t xml:space="preserve">Définir et valider une bibliothèque de </w:t>
      </w:r>
      <w:proofErr w:type="spellStart"/>
      <w:r w:rsidRPr="00FB21D8">
        <w:rPr>
          <w:rFonts w:ascii="Times New Roman" w:hAnsi="Times New Roman" w:cs="Times New Roman"/>
          <w:sz w:val="28"/>
          <w:szCs w:val="28"/>
          <w:lang w:val="fr-FR"/>
        </w:rPr>
        <w:t>templates</w:t>
      </w:r>
      <w:proofErr w:type="spellEnd"/>
      <w:r w:rsidRPr="00FB21D8">
        <w:rPr>
          <w:rFonts w:ascii="Times New Roman" w:hAnsi="Times New Roman" w:cs="Times New Roman"/>
          <w:sz w:val="28"/>
          <w:szCs w:val="28"/>
          <w:lang w:val="fr-FR"/>
        </w:rPr>
        <w:t xml:space="preserve"> de flux Camel réutilisables pour standardiser le développement des futures intégrations.</w:t>
      </w:r>
    </w:p>
    <w:p w14:paraId="0354C8F7" w14:textId="420A7363" w:rsidR="00121709" w:rsidRPr="00121709" w:rsidRDefault="00121709" w:rsidP="00E40AA8">
      <w:pPr>
        <w:pStyle w:val="Paragraphedeliste"/>
        <w:numPr>
          <w:ilvl w:val="0"/>
          <w:numId w:val="10"/>
        </w:numPr>
        <w:rPr>
          <w:rFonts w:ascii="Times New Roman" w:hAnsi="Times New Roman" w:cs="Times New Roman"/>
          <w:sz w:val="28"/>
          <w:szCs w:val="28"/>
          <w:lang w:val="fr-FR"/>
        </w:rPr>
      </w:pPr>
      <w:r w:rsidRPr="00121709">
        <w:rPr>
          <w:rFonts w:ascii="Times New Roman" w:hAnsi="Times New Roman" w:cs="Times New Roman"/>
          <w:sz w:val="28"/>
          <w:szCs w:val="28"/>
          <w:lang w:val="fr-FR"/>
        </w:rPr>
        <w:t xml:space="preserve">Démontrer comment </w:t>
      </w:r>
      <w:proofErr w:type="spellStart"/>
      <w:r w:rsidRPr="00121709">
        <w:rPr>
          <w:rFonts w:ascii="Times New Roman" w:hAnsi="Times New Roman" w:cs="Times New Roman"/>
          <w:sz w:val="28"/>
          <w:szCs w:val="28"/>
          <w:lang w:val="fr-FR"/>
        </w:rPr>
        <w:t>Kaoto</w:t>
      </w:r>
      <w:proofErr w:type="spellEnd"/>
      <w:r w:rsidRPr="00121709">
        <w:rPr>
          <w:rFonts w:ascii="Times New Roman" w:hAnsi="Times New Roman" w:cs="Times New Roman"/>
          <w:sz w:val="28"/>
          <w:szCs w:val="28"/>
          <w:lang w:val="fr-FR"/>
        </w:rPr>
        <w:t xml:space="preserve"> peut faciliter l'utilisation et la personnalisation de ces </w:t>
      </w:r>
      <w:proofErr w:type="spellStart"/>
      <w:r w:rsidRPr="00121709">
        <w:rPr>
          <w:rFonts w:ascii="Times New Roman" w:hAnsi="Times New Roman" w:cs="Times New Roman"/>
          <w:sz w:val="28"/>
          <w:szCs w:val="28"/>
          <w:lang w:val="fr-FR"/>
        </w:rPr>
        <w:t>templates</w:t>
      </w:r>
      <w:proofErr w:type="spellEnd"/>
      <w:r w:rsidRPr="00121709">
        <w:rPr>
          <w:rFonts w:ascii="Times New Roman" w:hAnsi="Times New Roman" w:cs="Times New Roman"/>
          <w:sz w:val="28"/>
          <w:szCs w:val="28"/>
          <w:lang w:val="fr-FR"/>
        </w:rPr>
        <w:t xml:space="preserve"> via son interface visuelle.</w:t>
      </w:r>
    </w:p>
    <w:p w14:paraId="5F3762FA" w14:textId="77777777" w:rsidR="00D353E8" w:rsidRDefault="00D353E8" w:rsidP="00D353E8">
      <w:pPr>
        <w:pStyle w:val="Paragraphedeliste"/>
        <w:numPr>
          <w:ilvl w:val="0"/>
          <w:numId w:val="10"/>
        </w:numPr>
        <w:rPr>
          <w:rFonts w:ascii="Times New Roman" w:hAnsi="Times New Roman" w:cs="Times New Roman"/>
          <w:sz w:val="28"/>
          <w:szCs w:val="28"/>
          <w:lang w:val="fr-FR"/>
        </w:rPr>
      </w:pPr>
      <w:r w:rsidRPr="00D353E8">
        <w:rPr>
          <w:rFonts w:ascii="Times New Roman" w:hAnsi="Times New Roman" w:cs="Times New Roman"/>
          <w:sz w:val="28"/>
          <w:szCs w:val="28"/>
          <w:lang w:val="fr-FR"/>
        </w:rPr>
        <w:t>Évaluer la réduction du time-to-</w:t>
      </w:r>
      <w:proofErr w:type="spellStart"/>
      <w:r w:rsidRPr="00D353E8">
        <w:rPr>
          <w:rFonts w:ascii="Times New Roman" w:hAnsi="Times New Roman" w:cs="Times New Roman"/>
          <w:sz w:val="28"/>
          <w:szCs w:val="28"/>
          <w:lang w:val="fr-FR"/>
        </w:rPr>
        <w:t>market</w:t>
      </w:r>
      <w:proofErr w:type="spellEnd"/>
      <w:r w:rsidRPr="00D353E8">
        <w:rPr>
          <w:rFonts w:ascii="Times New Roman" w:hAnsi="Times New Roman" w:cs="Times New Roman"/>
          <w:sz w:val="28"/>
          <w:szCs w:val="28"/>
          <w:lang w:val="fr-FR"/>
        </w:rPr>
        <w:t xml:space="preserve"> pour le développement de nouveaux flux grâce à cette approche par </w:t>
      </w:r>
      <w:proofErr w:type="spellStart"/>
      <w:r w:rsidRPr="00D353E8">
        <w:rPr>
          <w:rFonts w:ascii="Times New Roman" w:hAnsi="Times New Roman" w:cs="Times New Roman"/>
          <w:sz w:val="28"/>
          <w:szCs w:val="28"/>
          <w:lang w:val="fr-FR"/>
        </w:rPr>
        <w:t>templates</w:t>
      </w:r>
      <w:proofErr w:type="spellEnd"/>
      <w:r w:rsidRPr="00D353E8">
        <w:rPr>
          <w:rFonts w:ascii="Times New Roman" w:hAnsi="Times New Roman" w:cs="Times New Roman"/>
          <w:sz w:val="28"/>
          <w:szCs w:val="28"/>
          <w:lang w:val="fr-FR"/>
        </w:rPr>
        <w:t>.</w:t>
      </w:r>
    </w:p>
    <w:p w14:paraId="76D82543" w14:textId="77777777" w:rsidR="00587F1E" w:rsidRPr="00587F1E" w:rsidRDefault="00587F1E" w:rsidP="00587F1E">
      <w:pPr>
        <w:pStyle w:val="Paragraphedeliste"/>
        <w:numPr>
          <w:ilvl w:val="0"/>
          <w:numId w:val="10"/>
        </w:numPr>
        <w:rPr>
          <w:rFonts w:ascii="Times New Roman" w:hAnsi="Times New Roman" w:cs="Times New Roman"/>
          <w:sz w:val="28"/>
          <w:szCs w:val="28"/>
          <w:lang w:val="fr-FR"/>
        </w:rPr>
      </w:pPr>
      <w:r w:rsidRPr="00587F1E">
        <w:rPr>
          <w:rFonts w:ascii="Times New Roman" w:hAnsi="Times New Roman" w:cs="Times New Roman"/>
          <w:sz w:val="28"/>
          <w:szCs w:val="28"/>
          <w:lang w:val="fr-FR"/>
        </w:rPr>
        <w:t xml:space="preserve">Démontrer la capacité d'Apache Camel à gérer une configuration externalisée et dynamique adaptée à des déploiements multi-environnements (dev, qualif, prod) sur </w:t>
      </w:r>
      <w:proofErr w:type="spellStart"/>
      <w:r w:rsidRPr="00587F1E">
        <w:rPr>
          <w:rFonts w:ascii="Times New Roman" w:hAnsi="Times New Roman" w:cs="Times New Roman"/>
          <w:sz w:val="28"/>
          <w:szCs w:val="28"/>
          <w:lang w:val="fr-FR"/>
        </w:rPr>
        <w:t>OpenShift</w:t>
      </w:r>
      <w:proofErr w:type="spellEnd"/>
      <w:r w:rsidRPr="00587F1E">
        <w:rPr>
          <w:rFonts w:ascii="Times New Roman" w:hAnsi="Times New Roman" w:cs="Times New Roman"/>
          <w:sz w:val="28"/>
          <w:szCs w:val="28"/>
          <w:lang w:val="fr-FR"/>
        </w:rPr>
        <w:t>.</w:t>
      </w:r>
    </w:p>
    <w:p w14:paraId="5D1A6763" w14:textId="77777777" w:rsidR="00587F1E" w:rsidRPr="00587F1E" w:rsidRDefault="00587F1E" w:rsidP="00587F1E">
      <w:pPr>
        <w:pStyle w:val="Paragraphedeliste"/>
        <w:numPr>
          <w:ilvl w:val="0"/>
          <w:numId w:val="10"/>
        </w:numPr>
        <w:rPr>
          <w:rFonts w:ascii="Times New Roman" w:hAnsi="Times New Roman" w:cs="Times New Roman"/>
          <w:sz w:val="28"/>
          <w:szCs w:val="28"/>
          <w:lang w:val="fr-FR"/>
        </w:rPr>
      </w:pPr>
      <w:r w:rsidRPr="00587F1E">
        <w:rPr>
          <w:rFonts w:ascii="Times New Roman" w:hAnsi="Times New Roman" w:cs="Times New Roman"/>
          <w:sz w:val="28"/>
          <w:szCs w:val="28"/>
          <w:lang w:val="fr-FR"/>
        </w:rPr>
        <w:t>Valider les mécanismes de rechargement de configuration à chaud sans redémarrage de l'application.</w:t>
      </w:r>
    </w:p>
    <w:p w14:paraId="516B6429" w14:textId="75E913F6" w:rsidR="00587F1E" w:rsidRPr="00587F1E" w:rsidRDefault="00587F1E" w:rsidP="00587F1E">
      <w:pPr>
        <w:pStyle w:val="Paragraphedeliste"/>
        <w:numPr>
          <w:ilvl w:val="0"/>
          <w:numId w:val="10"/>
        </w:numPr>
        <w:rPr>
          <w:rFonts w:ascii="Times New Roman" w:hAnsi="Times New Roman" w:cs="Times New Roman"/>
          <w:sz w:val="28"/>
          <w:szCs w:val="28"/>
          <w:lang w:val="fr-FR"/>
        </w:rPr>
      </w:pPr>
      <w:r w:rsidRPr="00587F1E">
        <w:rPr>
          <w:rFonts w:ascii="Times New Roman" w:hAnsi="Times New Roman" w:cs="Times New Roman"/>
          <w:sz w:val="28"/>
          <w:szCs w:val="28"/>
          <w:lang w:val="fr-FR"/>
        </w:rPr>
        <w:lastRenderedPageBreak/>
        <w:t xml:space="preserve">Évaluer l'intégration avec l'écosystème </w:t>
      </w:r>
      <w:proofErr w:type="spellStart"/>
      <w:r w:rsidRPr="00587F1E">
        <w:rPr>
          <w:rFonts w:ascii="Times New Roman" w:hAnsi="Times New Roman" w:cs="Times New Roman"/>
          <w:sz w:val="28"/>
          <w:szCs w:val="28"/>
          <w:lang w:val="fr-FR"/>
        </w:rPr>
        <w:t>OpenShift</w:t>
      </w:r>
      <w:proofErr w:type="spellEnd"/>
      <w:r w:rsidRPr="00587F1E">
        <w:rPr>
          <w:rFonts w:ascii="Times New Roman" w:hAnsi="Times New Roman" w:cs="Times New Roman"/>
          <w:sz w:val="28"/>
          <w:szCs w:val="28"/>
          <w:lang w:val="fr-FR"/>
        </w:rPr>
        <w:t xml:space="preserve"> (</w:t>
      </w:r>
      <w:proofErr w:type="spellStart"/>
      <w:r w:rsidRPr="00587F1E">
        <w:rPr>
          <w:rFonts w:ascii="Times New Roman" w:hAnsi="Times New Roman" w:cs="Times New Roman"/>
          <w:sz w:val="28"/>
          <w:szCs w:val="28"/>
          <w:lang w:val="fr-FR"/>
        </w:rPr>
        <w:t>ConfigMaps</w:t>
      </w:r>
      <w:proofErr w:type="spellEnd"/>
      <w:r w:rsidRPr="00587F1E">
        <w:rPr>
          <w:rFonts w:ascii="Times New Roman" w:hAnsi="Times New Roman" w:cs="Times New Roman"/>
          <w:sz w:val="28"/>
          <w:szCs w:val="28"/>
          <w:lang w:val="fr-FR"/>
        </w:rPr>
        <w:t>, Secrets, Service Discovery) pour une gestion cloud-native de la configuration</w:t>
      </w:r>
      <w:r>
        <w:rPr>
          <w:rFonts w:ascii="Times New Roman" w:hAnsi="Times New Roman" w:cs="Times New Roman"/>
          <w:sz w:val="28"/>
          <w:szCs w:val="28"/>
          <w:lang w:val="fr-FR"/>
        </w:rPr>
        <w:t>.</w:t>
      </w:r>
    </w:p>
    <w:p w14:paraId="6770ADB7" w14:textId="77777777" w:rsidR="00FB21D8" w:rsidRDefault="00FB21D8" w:rsidP="00121709">
      <w:pPr>
        <w:pStyle w:val="Paragraphedeliste"/>
        <w:rPr>
          <w:rFonts w:ascii="Times New Roman" w:hAnsi="Times New Roman" w:cs="Times New Roman"/>
          <w:sz w:val="28"/>
          <w:szCs w:val="28"/>
          <w:lang w:val="fr-FR"/>
        </w:rPr>
      </w:pPr>
    </w:p>
    <w:p w14:paraId="29ED3BC4" w14:textId="17E198AB" w:rsidR="000429C0" w:rsidRPr="000429C0" w:rsidRDefault="000429C0" w:rsidP="00247D16">
      <w:pPr>
        <w:pStyle w:val="Titre1"/>
        <w:rPr>
          <w:rFonts w:ascii="Times New Roman" w:hAnsi="Times New Roman" w:cs="Times New Roman"/>
          <w:lang w:val="fr-FR"/>
        </w:rPr>
      </w:pPr>
      <w:r w:rsidRPr="000429C0">
        <w:rPr>
          <w:rFonts w:ascii="Times New Roman" w:hAnsi="Times New Roman" w:cs="Times New Roman"/>
          <w:lang w:val="fr-FR"/>
        </w:rPr>
        <w:t>3.</w:t>
      </w:r>
      <w:r w:rsidRPr="00247D16">
        <w:rPr>
          <w:rFonts w:ascii="Times New Roman" w:hAnsi="Times New Roman" w:cs="Times New Roman"/>
          <w:lang w:val="fr-FR"/>
        </w:rPr>
        <w:t xml:space="preserve"> </w:t>
      </w:r>
      <w:r w:rsidRPr="000429C0">
        <w:rPr>
          <w:rFonts w:ascii="Times New Roman" w:hAnsi="Times New Roman" w:cs="Times New Roman"/>
          <w:lang w:val="fr-FR"/>
        </w:rPr>
        <w:t>Principes Architecturaux et de Conception</w:t>
      </w:r>
    </w:p>
    <w:p w14:paraId="0D1A8EB8" w14:textId="77777777" w:rsidR="000429C0" w:rsidRPr="000429C0" w:rsidRDefault="000429C0" w:rsidP="000429C0">
      <w:pPr>
        <w:rPr>
          <w:rFonts w:ascii="Times New Roman" w:hAnsi="Times New Roman" w:cs="Times New Roman"/>
          <w:sz w:val="28"/>
          <w:szCs w:val="28"/>
          <w:lang w:val="fr-FR"/>
        </w:rPr>
      </w:pPr>
      <w:r w:rsidRPr="000429C0">
        <w:rPr>
          <w:rFonts w:ascii="Times New Roman" w:hAnsi="Times New Roman" w:cs="Times New Roman"/>
          <w:sz w:val="28"/>
          <w:szCs w:val="28"/>
          <w:lang w:val="fr-FR"/>
        </w:rPr>
        <w:t>Pour garantir la maintenabilité et l'évolutivité de la plateforme, le POC devra impérativement respecter les principes suivants :</w:t>
      </w:r>
    </w:p>
    <w:p w14:paraId="4EE1EB61"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Modularité des Routes :</w:t>
      </w:r>
    </w:p>
    <w:p w14:paraId="4C0FCD77"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routes Camel doivent être découpées en segments logiques et autonomes (micro-routes). Par exemple : une route pour la "Réception et Validation", une autre pour la "Transformation Métier", etc.</w:t>
      </w:r>
    </w:p>
    <w:p w14:paraId="154A3748"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Ces modules doivent communiquer entre eux via des canaux asynchrones (</w:t>
      </w:r>
      <w:proofErr w:type="spellStart"/>
      <w:r w:rsidRPr="000429C0">
        <w:rPr>
          <w:rFonts w:ascii="Times New Roman" w:hAnsi="Times New Roman" w:cs="Times New Roman"/>
          <w:sz w:val="28"/>
          <w:szCs w:val="28"/>
          <w:lang w:val="fr-FR"/>
        </w:rPr>
        <w:t>seda</w:t>
      </w:r>
      <w:proofErr w:type="spellEnd"/>
      <w:r w:rsidRPr="000429C0">
        <w:rPr>
          <w:rFonts w:ascii="Times New Roman" w:hAnsi="Times New Roman" w:cs="Times New Roman"/>
          <w:sz w:val="28"/>
          <w:szCs w:val="28"/>
          <w:lang w:val="fr-FR"/>
        </w:rPr>
        <w:t>, direct-</w:t>
      </w:r>
      <w:proofErr w:type="spellStart"/>
      <w:r w:rsidRPr="000429C0">
        <w:rPr>
          <w:rFonts w:ascii="Times New Roman" w:hAnsi="Times New Roman" w:cs="Times New Roman"/>
          <w:sz w:val="28"/>
          <w:szCs w:val="28"/>
          <w:lang w:val="fr-FR"/>
        </w:rPr>
        <w:t>vm</w:t>
      </w:r>
      <w:proofErr w:type="spellEnd"/>
      <w:r w:rsidRPr="000429C0">
        <w:rPr>
          <w:rFonts w:ascii="Times New Roman" w:hAnsi="Times New Roman" w:cs="Times New Roman"/>
          <w:sz w:val="28"/>
          <w:szCs w:val="28"/>
          <w:lang w:val="fr-FR"/>
        </w:rPr>
        <w:t xml:space="preserve">) ou des </w:t>
      </w:r>
      <w:proofErr w:type="spellStart"/>
      <w:r w:rsidRPr="000429C0">
        <w:rPr>
          <w:rFonts w:ascii="Times New Roman" w:hAnsi="Times New Roman" w:cs="Times New Roman"/>
          <w:sz w:val="28"/>
          <w:szCs w:val="28"/>
          <w:lang w:val="fr-FR"/>
        </w:rPr>
        <w:t>endpoints</w:t>
      </w:r>
      <w:proofErr w:type="spellEnd"/>
      <w:r w:rsidRPr="000429C0">
        <w:rPr>
          <w:rFonts w:ascii="Times New Roman" w:hAnsi="Times New Roman" w:cs="Times New Roman"/>
          <w:sz w:val="28"/>
          <w:szCs w:val="28"/>
          <w:lang w:val="fr-FR"/>
        </w:rPr>
        <w:t xml:space="preserve"> de messagerie (Kafka), permettant leur réutilisation et leur orchestration indépendante.</w:t>
      </w:r>
    </w:p>
    <w:p w14:paraId="5B3791F5"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Réutilisabilité des Composants :</w:t>
      </w:r>
    </w:p>
    <w:p w14:paraId="7DE744CF"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transformations de données communes (ex: XML &lt;-&gt; CDM) doivent être encapsulées dans des </w:t>
      </w:r>
      <w:proofErr w:type="spellStart"/>
      <w:r w:rsidRPr="000429C0">
        <w:rPr>
          <w:rFonts w:ascii="Times New Roman" w:hAnsi="Times New Roman" w:cs="Times New Roman"/>
          <w:b/>
          <w:bCs/>
          <w:sz w:val="28"/>
          <w:szCs w:val="28"/>
          <w:lang w:val="fr-FR"/>
        </w:rPr>
        <w:t>beans</w:t>
      </w:r>
      <w:proofErr w:type="spellEnd"/>
      <w:r w:rsidRPr="000429C0">
        <w:rPr>
          <w:rFonts w:ascii="Times New Roman" w:hAnsi="Times New Roman" w:cs="Times New Roman"/>
          <w:b/>
          <w:bCs/>
          <w:sz w:val="28"/>
          <w:szCs w:val="28"/>
          <w:lang w:val="fr-FR"/>
        </w:rPr>
        <w:t xml:space="preserve"> Java réutilisables</w:t>
      </w:r>
      <w:r w:rsidRPr="000429C0">
        <w:rPr>
          <w:rFonts w:ascii="Times New Roman" w:hAnsi="Times New Roman" w:cs="Times New Roman"/>
          <w:sz w:val="28"/>
          <w:szCs w:val="28"/>
          <w:lang w:val="fr-FR"/>
        </w:rPr>
        <w:t> ou des </w:t>
      </w:r>
      <w:proofErr w:type="spellStart"/>
      <w:r w:rsidRPr="000429C0">
        <w:rPr>
          <w:rFonts w:ascii="Times New Roman" w:hAnsi="Times New Roman" w:cs="Times New Roman"/>
          <w:b/>
          <w:bCs/>
          <w:sz w:val="28"/>
          <w:szCs w:val="28"/>
          <w:lang w:val="fr-FR"/>
        </w:rPr>
        <w:t>templates</w:t>
      </w:r>
      <w:proofErr w:type="spellEnd"/>
      <w:r w:rsidRPr="000429C0">
        <w:rPr>
          <w:rFonts w:ascii="Times New Roman" w:hAnsi="Times New Roman" w:cs="Times New Roman"/>
          <w:b/>
          <w:bCs/>
          <w:sz w:val="28"/>
          <w:szCs w:val="28"/>
          <w:lang w:val="fr-FR"/>
        </w:rPr>
        <w:t xml:space="preserve"> Camel</w:t>
      </w:r>
      <w:r w:rsidRPr="000429C0">
        <w:rPr>
          <w:rFonts w:ascii="Times New Roman" w:hAnsi="Times New Roman" w:cs="Times New Roman"/>
          <w:sz w:val="28"/>
          <w:szCs w:val="28"/>
          <w:lang w:val="fr-FR"/>
        </w:rPr>
        <w:t>.</w:t>
      </w:r>
    </w:p>
    <w:p w14:paraId="2C47AD1D"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logiques métier fréquentes (enrichissement, validation spécifique) doivent être développées une fois et exposées comme des services réutilisables au sein de l'espace d'intégration.</w:t>
      </w:r>
    </w:p>
    <w:p w14:paraId="54C90B60"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Abstraction des Connecteurs :</w:t>
      </w:r>
    </w:p>
    <w:p w14:paraId="30CA28AC" w14:textId="76D1E7D9" w:rsidR="00F45F99" w:rsidRDefault="000429C0" w:rsidP="00F45F99">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configurations spécifiques aux systèmes (URL MQ, topics Kafka, schémas de base de données) doivent être externalisées dans des fichiers de configuration (.</w:t>
      </w:r>
      <w:proofErr w:type="spellStart"/>
      <w:r w:rsidRPr="000429C0">
        <w:rPr>
          <w:rFonts w:ascii="Times New Roman" w:hAnsi="Times New Roman" w:cs="Times New Roman"/>
          <w:sz w:val="28"/>
          <w:szCs w:val="28"/>
          <w:lang w:val="fr-FR"/>
        </w:rPr>
        <w:t>properties</w:t>
      </w:r>
      <w:proofErr w:type="spellEnd"/>
      <w:r w:rsidRPr="000429C0">
        <w:rPr>
          <w:rFonts w:ascii="Times New Roman" w:hAnsi="Times New Roman" w:cs="Times New Roman"/>
          <w:sz w:val="28"/>
          <w:szCs w:val="28"/>
          <w:lang w:val="fr-FR"/>
        </w:rPr>
        <w:t xml:space="preserve"> ou via </w:t>
      </w:r>
      <w:proofErr w:type="spellStart"/>
      <w:r w:rsidRPr="000429C0">
        <w:rPr>
          <w:rFonts w:ascii="Times New Roman" w:hAnsi="Times New Roman" w:cs="Times New Roman"/>
          <w:sz w:val="28"/>
          <w:szCs w:val="28"/>
          <w:lang w:val="fr-FR"/>
        </w:rPr>
        <w:t>ConfigMap</w:t>
      </w:r>
      <w:proofErr w:type="spellEnd"/>
      <w:r w:rsidRPr="000429C0">
        <w:rPr>
          <w:rFonts w:ascii="Times New Roman" w:hAnsi="Times New Roman" w:cs="Times New Roman"/>
          <w:sz w:val="28"/>
          <w:szCs w:val="28"/>
          <w:lang w:val="fr-FR"/>
        </w:rPr>
        <w:t xml:space="preserve">/Secret si déployé sur </w:t>
      </w:r>
      <w:proofErr w:type="spellStart"/>
      <w:r w:rsidRPr="000429C0">
        <w:rPr>
          <w:rFonts w:ascii="Times New Roman" w:hAnsi="Times New Roman" w:cs="Times New Roman"/>
          <w:sz w:val="28"/>
          <w:szCs w:val="28"/>
          <w:lang w:val="fr-FR"/>
        </w:rPr>
        <w:t>Kubernetes</w:t>
      </w:r>
      <w:proofErr w:type="spellEnd"/>
      <w:r w:rsidRPr="000429C0">
        <w:rPr>
          <w:rFonts w:ascii="Times New Roman" w:hAnsi="Times New Roman" w:cs="Times New Roman"/>
          <w:sz w:val="28"/>
          <w:szCs w:val="28"/>
          <w:lang w:val="fr-FR"/>
        </w:rPr>
        <w:t>), et non codées en dur dans les routes.</w:t>
      </w:r>
    </w:p>
    <w:p w14:paraId="648F250E" w14:textId="77777777" w:rsidR="00F45F99" w:rsidRPr="00F45F99" w:rsidRDefault="00F45F99" w:rsidP="00F45F99">
      <w:pPr>
        <w:numPr>
          <w:ilvl w:val="0"/>
          <w:numId w:val="11"/>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Gestion de Configuration Cloud-Native</w:t>
      </w:r>
    </w:p>
    <w:p w14:paraId="628D7CF3" w14:textId="77777777" w:rsidR="00F45F99" w:rsidRPr="00F45F99" w:rsidRDefault="00F45F99" w:rsidP="00F45F99">
      <w:pPr>
        <w:rPr>
          <w:rFonts w:ascii="Times New Roman" w:hAnsi="Times New Roman" w:cs="Times New Roman"/>
          <w:sz w:val="28"/>
          <w:szCs w:val="28"/>
          <w:lang w:val="fr-FR"/>
        </w:rPr>
      </w:pPr>
      <w:r w:rsidRPr="00F45F99">
        <w:rPr>
          <w:rFonts w:ascii="Times New Roman" w:hAnsi="Times New Roman" w:cs="Times New Roman"/>
          <w:sz w:val="28"/>
          <w:szCs w:val="28"/>
          <w:lang w:val="fr-FR"/>
        </w:rPr>
        <w:t xml:space="preserve">Le POC doit mettre en œuvre une stratégie de gestion de configuration adaptée aux contraintes </w:t>
      </w:r>
      <w:proofErr w:type="spellStart"/>
      <w:r w:rsidRPr="00F45F99">
        <w:rPr>
          <w:rFonts w:ascii="Times New Roman" w:hAnsi="Times New Roman" w:cs="Times New Roman"/>
          <w:sz w:val="28"/>
          <w:szCs w:val="28"/>
          <w:lang w:val="fr-FR"/>
        </w:rPr>
        <w:t>OpenShift</w:t>
      </w:r>
      <w:proofErr w:type="spellEnd"/>
      <w:r w:rsidRPr="00F45F99">
        <w:rPr>
          <w:rFonts w:ascii="Times New Roman" w:hAnsi="Times New Roman" w:cs="Times New Roman"/>
          <w:sz w:val="28"/>
          <w:szCs w:val="28"/>
          <w:lang w:val="fr-FR"/>
        </w:rPr>
        <w:t xml:space="preserve"> :</w:t>
      </w:r>
    </w:p>
    <w:p w14:paraId="68FF6193" w14:textId="77777777" w:rsidR="00F45F99" w:rsidRPr="00F45F99" w:rsidRDefault="00F45F99" w:rsidP="00F45F99">
      <w:pPr>
        <w:numPr>
          <w:ilvl w:val="0"/>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lastRenderedPageBreak/>
        <w:t>Externalisation Complète :</w:t>
      </w:r>
    </w:p>
    <w:p w14:paraId="284F2270"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 xml:space="preserve">Tous les paramètres configurables (URLs de connexion, </w:t>
      </w:r>
      <w:proofErr w:type="spellStart"/>
      <w:r w:rsidRPr="00F45F99">
        <w:rPr>
          <w:rFonts w:ascii="Times New Roman" w:hAnsi="Times New Roman" w:cs="Times New Roman"/>
          <w:sz w:val="28"/>
          <w:szCs w:val="28"/>
          <w:lang w:val="fr-FR"/>
        </w:rPr>
        <w:t>credentials</w:t>
      </w:r>
      <w:proofErr w:type="spellEnd"/>
      <w:r w:rsidRPr="00F45F99">
        <w:rPr>
          <w:rFonts w:ascii="Times New Roman" w:hAnsi="Times New Roman" w:cs="Times New Roman"/>
          <w:sz w:val="28"/>
          <w:szCs w:val="28"/>
          <w:lang w:val="fr-FR"/>
        </w:rPr>
        <w:t>, noms de files, topics Kafka, seuils métier) doivent être externalisés hors du code.</w:t>
      </w:r>
    </w:p>
    <w:p w14:paraId="7EE8FAF3"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Utilisation de profils Spring Boot (application-</w:t>
      </w:r>
      <w:proofErr w:type="spellStart"/>
      <w:r w:rsidRPr="00F45F99">
        <w:rPr>
          <w:rFonts w:ascii="Times New Roman" w:hAnsi="Times New Roman" w:cs="Times New Roman"/>
          <w:sz w:val="28"/>
          <w:szCs w:val="28"/>
          <w:lang w:val="fr-FR"/>
        </w:rPr>
        <w:t>dev.yml</w:t>
      </w:r>
      <w:proofErr w:type="spellEnd"/>
      <w:r w:rsidRPr="00F45F99">
        <w:rPr>
          <w:rFonts w:ascii="Times New Roman" w:hAnsi="Times New Roman" w:cs="Times New Roman"/>
          <w:sz w:val="28"/>
          <w:szCs w:val="28"/>
          <w:lang w:val="fr-FR"/>
        </w:rPr>
        <w:t>, application-</w:t>
      </w:r>
      <w:proofErr w:type="spellStart"/>
      <w:r w:rsidRPr="00F45F99">
        <w:rPr>
          <w:rFonts w:ascii="Times New Roman" w:hAnsi="Times New Roman" w:cs="Times New Roman"/>
          <w:sz w:val="28"/>
          <w:szCs w:val="28"/>
          <w:lang w:val="fr-FR"/>
        </w:rPr>
        <w:t>prod.yml</w:t>
      </w:r>
      <w:proofErr w:type="spellEnd"/>
      <w:r w:rsidRPr="00F45F99">
        <w:rPr>
          <w:rFonts w:ascii="Times New Roman" w:hAnsi="Times New Roman" w:cs="Times New Roman"/>
          <w:sz w:val="28"/>
          <w:szCs w:val="28"/>
          <w:lang w:val="fr-FR"/>
        </w:rPr>
        <w:t xml:space="preserve">) couplée avec les mécanismes </w:t>
      </w:r>
      <w:proofErr w:type="spellStart"/>
      <w:r w:rsidRPr="00F45F99">
        <w:rPr>
          <w:rFonts w:ascii="Times New Roman" w:hAnsi="Times New Roman" w:cs="Times New Roman"/>
          <w:sz w:val="28"/>
          <w:szCs w:val="28"/>
          <w:lang w:val="fr-FR"/>
        </w:rPr>
        <w:t>OpenShift</w:t>
      </w:r>
      <w:proofErr w:type="spellEnd"/>
      <w:r w:rsidRPr="00F45F99">
        <w:rPr>
          <w:rFonts w:ascii="Times New Roman" w:hAnsi="Times New Roman" w:cs="Times New Roman"/>
          <w:sz w:val="28"/>
          <w:szCs w:val="28"/>
          <w:lang w:val="fr-FR"/>
        </w:rPr>
        <w:t>.</w:t>
      </w:r>
    </w:p>
    <w:p w14:paraId="4AF03B6E" w14:textId="77777777" w:rsidR="00F45F99" w:rsidRPr="00F45F99" w:rsidRDefault="00F45F99" w:rsidP="00F45F99">
      <w:pPr>
        <w:numPr>
          <w:ilvl w:val="0"/>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Configuration Hiérarchique :</w:t>
      </w:r>
    </w:p>
    <w:p w14:paraId="7D24CE3D"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1 :</w:t>
      </w:r>
      <w:r w:rsidRPr="00F45F99">
        <w:rPr>
          <w:rFonts w:ascii="Times New Roman" w:hAnsi="Times New Roman" w:cs="Times New Roman"/>
          <w:sz w:val="28"/>
          <w:szCs w:val="28"/>
          <w:lang w:val="fr-FR"/>
        </w:rPr>
        <w:t> Configurations par défaut dans le JAR</w:t>
      </w:r>
    </w:p>
    <w:p w14:paraId="0808EDDA"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2 :</w:t>
      </w:r>
      <w:r w:rsidRPr="00F45F99">
        <w:rPr>
          <w:rFonts w:ascii="Times New Roman" w:hAnsi="Times New Roman" w:cs="Times New Roman"/>
          <w:sz w:val="28"/>
          <w:szCs w:val="28"/>
          <w:lang w:val="fr-FR"/>
        </w:rPr>
        <w:t> </w:t>
      </w:r>
      <w:proofErr w:type="spellStart"/>
      <w:r w:rsidRPr="00F45F99">
        <w:rPr>
          <w:rFonts w:ascii="Times New Roman" w:hAnsi="Times New Roman" w:cs="Times New Roman"/>
          <w:sz w:val="28"/>
          <w:szCs w:val="28"/>
          <w:lang w:val="fr-FR"/>
        </w:rPr>
        <w:t>ConfigMaps</w:t>
      </w:r>
      <w:proofErr w:type="spellEnd"/>
      <w:r w:rsidRPr="00F45F99">
        <w:rPr>
          <w:rFonts w:ascii="Times New Roman" w:hAnsi="Times New Roman" w:cs="Times New Roman"/>
          <w:sz w:val="28"/>
          <w:szCs w:val="28"/>
          <w:lang w:val="fr-FR"/>
        </w:rPr>
        <w:t xml:space="preserve"> </w:t>
      </w:r>
      <w:proofErr w:type="spellStart"/>
      <w:r w:rsidRPr="00F45F99">
        <w:rPr>
          <w:rFonts w:ascii="Times New Roman" w:hAnsi="Times New Roman" w:cs="Times New Roman"/>
          <w:sz w:val="28"/>
          <w:szCs w:val="28"/>
          <w:lang w:val="fr-FR"/>
        </w:rPr>
        <w:t>OpenShift</w:t>
      </w:r>
      <w:proofErr w:type="spellEnd"/>
      <w:r w:rsidRPr="00F45F99">
        <w:rPr>
          <w:rFonts w:ascii="Times New Roman" w:hAnsi="Times New Roman" w:cs="Times New Roman"/>
          <w:sz w:val="28"/>
          <w:szCs w:val="28"/>
          <w:lang w:val="fr-FR"/>
        </w:rPr>
        <w:t xml:space="preserve"> pour les paramètres environnementaux</w:t>
      </w:r>
    </w:p>
    <w:p w14:paraId="5999890E"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3 :</w:t>
      </w:r>
      <w:r w:rsidRPr="00F45F99">
        <w:rPr>
          <w:rFonts w:ascii="Times New Roman" w:hAnsi="Times New Roman" w:cs="Times New Roman"/>
          <w:sz w:val="28"/>
          <w:szCs w:val="28"/>
          <w:lang w:val="fr-FR"/>
        </w:rPr>
        <w:t xml:space="preserve"> Secrets </w:t>
      </w:r>
      <w:proofErr w:type="spellStart"/>
      <w:r w:rsidRPr="00F45F99">
        <w:rPr>
          <w:rFonts w:ascii="Times New Roman" w:hAnsi="Times New Roman" w:cs="Times New Roman"/>
          <w:sz w:val="28"/>
          <w:szCs w:val="28"/>
          <w:lang w:val="fr-FR"/>
        </w:rPr>
        <w:t>OpenShift</w:t>
      </w:r>
      <w:proofErr w:type="spellEnd"/>
      <w:r w:rsidRPr="00F45F99">
        <w:rPr>
          <w:rFonts w:ascii="Times New Roman" w:hAnsi="Times New Roman" w:cs="Times New Roman"/>
          <w:sz w:val="28"/>
          <w:szCs w:val="28"/>
          <w:lang w:val="fr-FR"/>
        </w:rPr>
        <w:t xml:space="preserve"> pour les données sensibles</w:t>
      </w:r>
    </w:p>
    <w:p w14:paraId="722BB526"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4 :</w:t>
      </w:r>
      <w:r w:rsidRPr="00F45F99">
        <w:rPr>
          <w:rFonts w:ascii="Times New Roman" w:hAnsi="Times New Roman" w:cs="Times New Roman"/>
          <w:sz w:val="28"/>
          <w:szCs w:val="28"/>
          <w:lang w:val="fr-FR"/>
        </w:rPr>
        <w:t> Variables d'environnement pour les surcharges runtime</w:t>
      </w:r>
    </w:p>
    <w:p w14:paraId="11D1758F" w14:textId="77777777" w:rsidR="00F45F99" w:rsidRPr="00F45F99" w:rsidRDefault="00F45F99" w:rsidP="00F45F99">
      <w:pPr>
        <w:numPr>
          <w:ilvl w:val="0"/>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Configuration Dynamique :</w:t>
      </w:r>
    </w:p>
    <w:p w14:paraId="2B97A114"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Mise en place de mécanismes de rechargement à chaud utilisant :</w:t>
      </w:r>
    </w:p>
    <w:p w14:paraId="730B4398" w14:textId="77777777" w:rsidR="00F45F99" w:rsidRPr="00F45F99" w:rsidRDefault="00F45F99" w:rsidP="00F45F99">
      <w:pPr>
        <w:numPr>
          <w:ilvl w:val="2"/>
          <w:numId w:val="14"/>
        </w:numPr>
        <w:rPr>
          <w:rFonts w:ascii="Times New Roman" w:hAnsi="Times New Roman" w:cs="Times New Roman"/>
          <w:sz w:val="28"/>
          <w:szCs w:val="28"/>
          <w:lang w:val="fr-FR"/>
        </w:rPr>
      </w:pPr>
      <w:proofErr w:type="spellStart"/>
      <w:r w:rsidRPr="00F45F99">
        <w:rPr>
          <w:rFonts w:ascii="Times New Roman" w:hAnsi="Times New Roman" w:cs="Times New Roman"/>
          <w:sz w:val="28"/>
          <w:szCs w:val="28"/>
          <w:lang w:val="fr-FR"/>
        </w:rPr>
        <w:t>camel-kubernetes</w:t>
      </w:r>
      <w:proofErr w:type="spellEnd"/>
      <w:r w:rsidRPr="00F45F99">
        <w:rPr>
          <w:rFonts w:ascii="Times New Roman" w:hAnsi="Times New Roman" w:cs="Times New Roman"/>
          <w:sz w:val="28"/>
          <w:szCs w:val="28"/>
          <w:lang w:val="fr-FR"/>
        </w:rPr>
        <w:t xml:space="preserve"> pour surveiller les changements de </w:t>
      </w:r>
      <w:proofErr w:type="spellStart"/>
      <w:r w:rsidRPr="00F45F99">
        <w:rPr>
          <w:rFonts w:ascii="Times New Roman" w:hAnsi="Times New Roman" w:cs="Times New Roman"/>
          <w:sz w:val="28"/>
          <w:szCs w:val="28"/>
          <w:lang w:val="fr-FR"/>
        </w:rPr>
        <w:t>ConfigMaps</w:t>
      </w:r>
      <w:proofErr w:type="spellEnd"/>
    </w:p>
    <w:p w14:paraId="122D1B6D" w14:textId="77777777" w:rsidR="00F45F99" w:rsidRPr="00F45F99" w:rsidRDefault="00F45F99" w:rsidP="00F45F99">
      <w:pPr>
        <w:numPr>
          <w:ilvl w:val="2"/>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Spring Cloud Config pour une gestion centralisée</w:t>
      </w:r>
    </w:p>
    <w:p w14:paraId="6781EC27" w14:textId="77777777" w:rsidR="00F45F99" w:rsidRPr="00F45F99" w:rsidRDefault="00F45F99" w:rsidP="00F45F99">
      <w:pPr>
        <w:numPr>
          <w:ilvl w:val="2"/>
          <w:numId w:val="14"/>
        </w:numPr>
        <w:rPr>
          <w:rFonts w:ascii="Times New Roman" w:hAnsi="Times New Roman" w:cs="Times New Roman"/>
          <w:sz w:val="28"/>
          <w:szCs w:val="28"/>
          <w:lang w:val="fr-FR"/>
        </w:rPr>
      </w:pPr>
      <w:proofErr w:type="spellStart"/>
      <w:r w:rsidRPr="00F45F99">
        <w:rPr>
          <w:rFonts w:ascii="Times New Roman" w:hAnsi="Times New Roman" w:cs="Times New Roman"/>
          <w:sz w:val="28"/>
          <w:szCs w:val="28"/>
          <w:lang w:val="fr-FR"/>
        </w:rPr>
        <w:t>Camel's</w:t>
      </w:r>
      <w:proofErr w:type="spellEnd"/>
      <w:r w:rsidRPr="00F45F99">
        <w:rPr>
          <w:rFonts w:ascii="Times New Roman" w:hAnsi="Times New Roman" w:cs="Times New Roman"/>
          <w:sz w:val="28"/>
          <w:szCs w:val="28"/>
          <w:lang w:val="fr-FR"/>
        </w:rPr>
        <w:t> </w:t>
      </w:r>
      <w:proofErr w:type="spellStart"/>
      <w:r w:rsidRPr="00F45F99">
        <w:rPr>
          <w:rFonts w:ascii="Times New Roman" w:hAnsi="Times New Roman" w:cs="Times New Roman"/>
          <w:sz w:val="28"/>
          <w:szCs w:val="28"/>
          <w:lang w:val="fr-FR"/>
        </w:rPr>
        <w:t>PropertiesComponent</w:t>
      </w:r>
      <w:proofErr w:type="spellEnd"/>
      <w:r w:rsidRPr="00F45F99">
        <w:rPr>
          <w:rFonts w:ascii="Times New Roman" w:hAnsi="Times New Roman" w:cs="Times New Roman"/>
          <w:sz w:val="28"/>
          <w:szCs w:val="28"/>
          <w:lang w:val="fr-FR"/>
        </w:rPr>
        <w:t> avec rechargement périodique</w:t>
      </w:r>
    </w:p>
    <w:p w14:paraId="57921C4F" w14:textId="77777777" w:rsidR="00F45F99" w:rsidRPr="000429C0" w:rsidRDefault="00F45F99" w:rsidP="00F45F99">
      <w:pPr>
        <w:rPr>
          <w:rFonts w:ascii="Times New Roman" w:hAnsi="Times New Roman" w:cs="Times New Roman"/>
          <w:sz w:val="28"/>
          <w:szCs w:val="28"/>
          <w:lang w:val="fr-FR"/>
        </w:rPr>
      </w:pPr>
    </w:p>
    <w:p w14:paraId="31B45B40"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Observabilité et Gouvernance :</w:t>
      </w:r>
    </w:p>
    <w:p w14:paraId="032A7768" w14:textId="44C637FE" w:rsidR="000429C0" w:rsidRPr="002E4149"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 xml:space="preserve">Chaque module doit </w:t>
      </w:r>
      <w:r w:rsidR="00A8674E" w:rsidRPr="000429C0">
        <w:rPr>
          <w:rFonts w:ascii="Times New Roman" w:hAnsi="Times New Roman" w:cs="Times New Roman"/>
          <w:sz w:val="28"/>
          <w:szCs w:val="28"/>
          <w:lang w:val="fr-FR"/>
        </w:rPr>
        <w:t>exposer</w:t>
      </w:r>
      <w:r w:rsidRPr="000429C0">
        <w:rPr>
          <w:rFonts w:ascii="Times New Roman" w:hAnsi="Times New Roman" w:cs="Times New Roman"/>
          <w:sz w:val="28"/>
          <w:szCs w:val="28"/>
          <w:lang w:val="fr-FR"/>
        </w:rPr>
        <w:t xml:space="preserve"> des métriques standardisées (via </w:t>
      </w:r>
      <w:proofErr w:type="spellStart"/>
      <w:r w:rsidRPr="000429C0">
        <w:rPr>
          <w:rFonts w:ascii="Times New Roman" w:hAnsi="Times New Roman" w:cs="Times New Roman"/>
          <w:sz w:val="28"/>
          <w:szCs w:val="28"/>
          <w:lang w:val="fr-FR"/>
        </w:rPr>
        <w:t>Micrometer</w:t>
      </w:r>
      <w:proofErr w:type="spellEnd"/>
      <w:r w:rsidRPr="000429C0">
        <w:rPr>
          <w:rFonts w:ascii="Times New Roman" w:hAnsi="Times New Roman" w:cs="Times New Roman"/>
          <w:sz w:val="28"/>
          <w:szCs w:val="28"/>
          <w:lang w:val="fr-FR"/>
        </w:rPr>
        <w:t>) et générer des traces de log structurées pour un monitoring granulaire.</w:t>
      </w:r>
    </w:p>
    <w:p w14:paraId="42D5AE60" w14:textId="17EB0706" w:rsidR="00ED1192" w:rsidRPr="004B78F9" w:rsidRDefault="00B37B17">
      <w:pPr>
        <w:pStyle w:val="Titre1"/>
        <w:rPr>
          <w:rFonts w:ascii="Times New Roman" w:hAnsi="Times New Roman" w:cs="Times New Roman"/>
          <w:lang w:val="fr-FR"/>
        </w:rPr>
      </w:pPr>
      <w:r>
        <w:rPr>
          <w:rFonts w:ascii="Times New Roman" w:hAnsi="Times New Roman" w:cs="Times New Roman"/>
          <w:lang w:val="fr-FR"/>
        </w:rPr>
        <w:lastRenderedPageBreak/>
        <w:t>4</w:t>
      </w:r>
      <w:r w:rsidR="00D877B7" w:rsidRPr="004B78F9">
        <w:rPr>
          <w:rFonts w:ascii="Times New Roman" w:hAnsi="Times New Roman" w:cs="Times New Roman"/>
          <w:lang w:val="fr-FR"/>
        </w:rPr>
        <w:t>. Périmètre fonctionnel attendu</w:t>
      </w:r>
    </w:p>
    <w:p w14:paraId="23B46262" w14:textId="0068F66B" w:rsidR="00DE013D" w:rsidRDefault="00D877B7">
      <w:pPr>
        <w:rPr>
          <w:rFonts w:ascii="Times New Roman" w:hAnsi="Times New Roman" w:cs="Times New Roman"/>
          <w:sz w:val="28"/>
          <w:szCs w:val="28"/>
          <w:lang w:val="fr-FR"/>
        </w:rPr>
      </w:pPr>
      <w:r w:rsidRPr="004B78F9">
        <w:rPr>
          <w:rFonts w:ascii="Times New Roman" w:hAnsi="Times New Roman" w:cs="Times New Roman"/>
          <w:sz w:val="28"/>
          <w:szCs w:val="28"/>
          <w:lang w:val="fr-FR"/>
        </w:rPr>
        <w:t>Le scénario du POC porte sur le traitement d’un message de paiement ISO20022 (exemple : pain.008.001.02 – prélèvement SEPA). Le flux se déroule comme suit :</w:t>
      </w:r>
      <w:r w:rsidRPr="004B78F9">
        <w:rPr>
          <w:rFonts w:ascii="Times New Roman" w:hAnsi="Times New Roman" w:cs="Times New Roman"/>
          <w:sz w:val="28"/>
          <w:szCs w:val="28"/>
          <w:lang w:val="fr-FR"/>
        </w:rPr>
        <w:br/>
        <w:t xml:space="preserve">1. Réception d’un message XML via un connecteur MQ </w:t>
      </w:r>
      <w:proofErr w:type="spellStart"/>
      <w:r w:rsidRPr="004B78F9">
        <w:rPr>
          <w:rFonts w:ascii="Times New Roman" w:hAnsi="Times New Roman" w:cs="Times New Roman"/>
          <w:sz w:val="28"/>
          <w:szCs w:val="28"/>
          <w:lang w:val="fr-FR"/>
        </w:rPr>
        <w:t>Series</w:t>
      </w:r>
      <w:proofErr w:type="spellEnd"/>
      <w:r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br/>
        <w:t>2. Validation du message selon le schéma XSD ISO20022</w:t>
      </w:r>
      <w:r w:rsidR="00FF7AA0" w:rsidRPr="004B78F9">
        <w:rPr>
          <w:rFonts w:ascii="Times New Roman" w:hAnsi="Times New Roman" w:cs="Times New Roman"/>
          <w:sz w:val="28"/>
          <w:szCs w:val="28"/>
          <w:lang w:val="fr-FR"/>
        </w:rPr>
        <w:t xml:space="preserve"> standard d’un pacs 008</w:t>
      </w:r>
      <w:r w:rsidR="009E06AE" w:rsidRPr="004B78F9">
        <w:rPr>
          <w:rFonts w:ascii="Times New Roman" w:hAnsi="Times New Roman" w:cs="Times New Roman"/>
          <w:sz w:val="28"/>
          <w:szCs w:val="28"/>
          <w:lang w:val="fr-FR"/>
        </w:rPr>
        <w:t xml:space="preserve"> (</w:t>
      </w:r>
      <w:proofErr w:type="spellStart"/>
      <w:r w:rsidR="009E06AE" w:rsidRPr="004B78F9">
        <w:rPr>
          <w:rFonts w:ascii="Times New Roman" w:hAnsi="Times New Roman" w:cs="Times New Roman"/>
          <w:sz w:val="28"/>
          <w:szCs w:val="28"/>
          <w:lang w:val="fr-FR"/>
        </w:rPr>
        <w:t>xsd</w:t>
      </w:r>
      <w:proofErr w:type="spellEnd"/>
      <w:r w:rsidR="009E06AE" w:rsidRPr="004B78F9">
        <w:rPr>
          <w:rFonts w:ascii="Times New Roman" w:hAnsi="Times New Roman" w:cs="Times New Roman"/>
          <w:sz w:val="28"/>
          <w:szCs w:val="28"/>
          <w:lang w:val="fr-FR"/>
        </w:rPr>
        <w:t xml:space="preserve"> en attaché)</w:t>
      </w:r>
      <w:r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br/>
        <w:t xml:space="preserve">3. Transformation du message vers un modèle générique interne </w:t>
      </w:r>
      <w:r w:rsidR="00575AC4" w:rsidRPr="004B78F9">
        <w:rPr>
          <w:rFonts w:ascii="Times New Roman" w:hAnsi="Times New Roman" w:cs="Times New Roman"/>
          <w:sz w:val="28"/>
          <w:szCs w:val="28"/>
          <w:lang w:val="fr-FR"/>
        </w:rPr>
        <w:t xml:space="preserve">en XML </w:t>
      </w:r>
      <w:r w:rsidRPr="004B78F9">
        <w:rPr>
          <w:rFonts w:ascii="Times New Roman" w:hAnsi="Times New Roman" w:cs="Times New Roman"/>
          <w:sz w:val="28"/>
          <w:szCs w:val="28"/>
          <w:lang w:val="fr-FR"/>
        </w:rPr>
        <w:t>(CDM)</w:t>
      </w:r>
      <w:r w:rsidR="009E06AE" w:rsidRPr="004B78F9">
        <w:rPr>
          <w:rFonts w:ascii="Times New Roman" w:hAnsi="Times New Roman" w:cs="Times New Roman"/>
          <w:sz w:val="28"/>
          <w:szCs w:val="28"/>
          <w:lang w:val="fr-FR"/>
        </w:rPr>
        <w:t xml:space="preserve"> (</w:t>
      </w:r>
      <w:proofErr w:type="spellStart"/>
      <w:r w:rsidR="009E06AE" w:rsidRPr="004B78F9">
        <w:rPr>
          <w:rFonts w:ascii="Times New Roman" w:hAnsi="Times New Roman" w:cs="Times New Roman"/>
          <w:sz w:val="28"/>
          <w:szCs w:val="28"/>
          <w:lang w:val="fr-FR"/>
        </w:rPr>
        <w:t>xsd</w:t>
      </w:r>
      <w:proofErr w:type="spellEnd"/>
      <w:r w:rsidR="009E06AE" w:rsidRPr="004B78F9">
        <w:rPr>
          <w:rFonts w:ascii="Times New Roman" w:hAnsi="Times New Roman" w:cs="Times New Roman"/>
          <w:sz w:val="28"/>
          <w:szCs w:val="28"/>
          <w:lang w:val="fr-FR"/>
        </w:rPr>
        <w:t xml:space="preserve"> en </w:t>
      </w:r>
      <w:proofErr w:type="spellStart"/>
      <w:r w:rsidR="009E06AE" w:rsidRPr="004B78F9">
        <w:rPr>
          <w:rFonts w:ascii="Times New Roman" w:hAnsi="Times New Roman" w:cs="Times New Roman"/>
          <w:sz w:val="28"/>
          <w:szCs w:val="28"/>
          <w:lang w:val="fr-FR"/>
        </w:rPr>
        <w:t>atatché</w:t>
      </w:r>
      <w:proofErr w:type="spellEnd"/>
      <w:r w:rsidR="009E06AE"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br/>
        <w:t>4. Application d’une règle métier simple d’enrichissement ou de transformation.</w:t>
      </w:r>
      <w:r w:rsidRPr="004B78F9">
        <w:rPr>
          <w:rFonts w:ascii="Times New Roman" w:hAnsi="Times New Roman" w:cs="Times New Roman"/>
          <w:sz w:val="28"/>
          <w:szCs w:val="28"/>
          <w:lang w:val="fr-FR"/>
        </w:rPr>
        <w:br/>
        <w:t xml:space="preserve">5. Reproduction du message au format </w:t>
      </w:r>
      <w:proofErr w:type="spellStart"/>
      <w:r w:rsidR="00350237">
        <w:rPr>
          <w:rFonts w:ascii="Times New Roman" w:hAnsi="Times New Roman" w:cs="Times New Roman"/>
          <w:sz w:val="28"/>
          <w:szCs w:val="28"/>
          <w:lang w:val="fr-FR"/>
        </w:rPr>
        <w:t>target</w:t>
      </w:r>
      <w:proofErr w:type="spellEnd"/>
      <w:r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br/>
        <w:t xml:space="preserve">6. Distribution du message vers </w:t>
      </w:r>
      <w:r w:rsidR="00BF6865" w:rsidRPr="004B78F9">
        <w:rPr>
          <w:rFonts w:ascii="Times New Roman" w:hAnsi="Times New Roman" w:cs="Times New Roman"/>
          <w:sz w:val="28"/>
          <w:szCs w:val="28"/>
          <w:lang w:val="fr-FR"/>
        </w:rPr>
        <w:t>plusieurs</w:t>
      </w:r>
      <w:r w:rsidRPr="004B78F9">
        <w:rPr>
          <w:rFonts w:ascii="Times New Roman" w:hAnsi="Times New Roman" w:cs="Times New Roman"/>
          <w:sz w:val="28"/>
          <w:szCs w:val="28"/>
          <w:lang w:val="fr-FR"/>
        </w:rPr>
        <w:t xml:space="preserve"> destinations </w:t>
      </w:r>
      <w:r w:rsidR="00BF6865" w:rsidRPr="004B78F9">
        <w:rPr>
          <w:rFonts w:ascii="Times New Roman" w:hAnsi="Times New Roman" w:cs="Times New Roman"/>
          <w:sz w:val="28"/>
          <w:szCs w:val="28"/>
          <w:lang w:val="fr-FR"/>
        </w:rPr>
        <w:t xml:space="preserve">avec des formats différents </w:t>
      </w:r>
      <w:r w:rsidRPr="004B78F9">
        <w:rPr>
          <w:rFonts w:ascii="Times New Roman" w:hAnsi="Times New Roman" w:cs="Times New Roman"/>
          <w:sz w:val="28"/>
          <w:szCs w:val="28"/>
          <w:lang w:val="fr-FR"/>
        </w:rPr>
        <w:t>(</w:t>
      </w:r>
      <w:r w:rsidR="00BF6865" w:rsidRPr="004B78F9">
        <w:rPr>
          <w:rFonts w:ascii="Times New Roman" w:hAnsi="Times New Roman" w:cs="Times New Roman"/>
          <w:sz w:val="28"/>
          <w:szCs w:val="28"/>
          <w:lang w:val="fr-FR"/>
        </w:rPr>
        <w:t>exemple</w:t>
      </w:r>
      <w:r w:rsidR="00043541" w:rsidRPr="004B78F9">
        <w:rPr>
          <w:rFonts w:ascii="Times New Roman" w:hAnsi="Times New Roman" w:cs="Times New Roman"/>
          <w:sz w:val="28"/>
          <w:szCs w:val="28"/>
          <w:lang w:val="fr-FR"/>
        </w:rPr>
        <w:t xml:space="preserve"> : un </w:t>
      </w:r>
      <w:r w:rsidRPr="004B78F9">
        <w:rPr>
          <w:rFonts w:ascii="Times New Roman" w:hAnsi="Times New Roman" w:cs="Times New Roman"/>
          <w:sz w:val="28"/>
          <w:szCs w:val="28"/>
          <w:lang w:val="fr-FR"/>
        </w:rPr>
        <w:t xml:space="preserve">moteur de paiement via MQ et </w:t>
      </w:r>
      <w:r w:rsidR="00BF6865" w:rsidRPr="004B78F9">
        <w:rPr>
          <w:rFonts w:ascii="Times New Roman" w:hAnsi="Times New Roman" w:cs="Times New Roman"/>
          <w:sz w:val="28"/>
          <w:szCs w:val="28"/>
          <w:lang w:val="fr-FR"/>
        </w:rPr>
        <w:t xml:space="preserve">un système de </w:t>
      </w:r>
      <w:proofErr w:type="spellStart"/>
      <w:r w:rsidR="00BF6865" w:rsidRPr="004B78F9">
        <w:rPr>
          <w:rFonts w:ascii="Times New Roman" w:hAnsi="Times New Roman" w:cs="Times New Roman"/>
          <w:sz w:val="28"/>
          <w:szCs w:val="28"/>
          <w:lang w:val="fr-FR"/>
        </w:rPr>
        <w:t>reporting</w:t>
      </w:r>
      <w:proofErr w:type="spellEnd"/>
      <w:r w:rsidR="00BF6865" w:rsidRPr="004B78F9">
        <w:rPr>
          <w:rFonts w:ascii="Times New Roman" w:hAnsi="Times New Roman" w:cs="Times New Roman"/>
          <w:sz w:val="28"/>
          <w:szCs w:val="28"/>
          <w:lang w:val="fr-FR"/>
        </w:rPr>
        <w:t xml:space="preserve"> </w:t>
      </w:r>
      <w:proofErr w:type="spellStart"/>
      <w:r w:rsidRPr="004B78F9">
        <w:rPr>
          <w:rFonts w:ascii="Times New Roman" w:hAnsi="Times New Roman" w:cs="Times New Roman"/>
          <w:sz w:val="28"/>
          <w:szCs w:val="28"/>
          <w:lang w:val="fr-FR"/>
        </w:rPr>
        <w:t>reporting</w:t>
      </w:r>
      <w:proofErr w:type="spellEnd"/>
      <w:r w:rsidRPr="004B78F9">
        <w:rPr>
          <w:rFonts w:ascii="Times New Roman" w:hAnsi="Times New Roman" w:cs="Times New Roman"/>
          <w:sz w:val="28"/>
          <w:szCs w:val="28"/>
          <w:lang w:val="fr-FR"/>
        </w:rPr>
        <w:t xml:space="preserve"> via Kafka).</w:t>
      </w:r>
      <w:r w:rsidRPr="004B78F9">
        <w:rPr>
          <w:rFonts w:ascii="Times New Roman" w:hAnsi="Times New Roman" w:cs="Times New Roman"/>
          <w:sz w:val="28"/>
          <w:szCs w:val="28"/>
          <w:lang w:val="fr-FR"/>
        </w:rPr>
        <w:br/>
        <w:t xml:space="preserve">7. Enregistrement des traces et audits dans une base </w:t>
      </w:r>
      <w:r w:rsidR="00867E18" w:rsidRPr="004B78F9">
        <w:rPr>
          <w:rFonts w:ascii="Times New Roman" w:hAnsi="Times New Roman" w:cs="Times New Roman"/>
          <w:sz w:val="28"/>
          <w:szCs w:val="28"/>
          <w:lang w:val="fr-FR"/>
        </w:rPr>
        <w:t>PostgreSQL</w:t>
      </w:r>
      <w:r w:rsidR="004C6135">
        <w:rPr>
          <w:rFonts w:ascii="Times New Roman" w:hAnsi="Times New Roman" w:cs="Times New Roman"/>
          <w:sz w:val="28"/>
          <w:szCs w:val="28"/>
          <w:lang w:val="fr-FR"/>
        </w:rPr>
        <w:t xml:space="preserve"> </w:t>
      </w:r>
      <w:r w:rsidR="00867E18" w:rsidRPr="004B78F9">
        <w:rPr>
          <w:rFonts w:ascii="Times New Roman" w:hAnsi="Times New Roman" w:cs="Times New Roman"/>
          <w:sz w:val="28"/>
          <w:szCs w:val="28"/>
          <w:lang w:val="fr-FR"/>
        </w:rPr>
        <w:t>(le</w:t>
      </w:r>
      <w:r w:rsidR="00043541" w:rsidRPr="004B78F9">
        <w:rPr>
          <w:rFonts w:ascii="Times New Roman" w:hAnsi="Times New Roman" w:cs="Times New Roman"/>
          <w:sz w:val="28"/>
          <w:szCs w:val="28"/>
          <w:lang w:val="fr-FR"/>
        </w:rPr>
        <w:t xml:space="preserve"> traitement des messages doit être</w:t>
      </w:r>
      <w:r w:rsidRPr="004B78F9">
        <w:rPr>
          <w:rFonts w:ascii="Times New Roman" w:hAnsi="Times New Roman" w:cs="Times New Roman"/>
          <w:sz w:val="28"/>
          <w:szCs w:val="28"/>
          <w:lang w:val="fr-FR"/>
        </w:rPr>
        <w:t xml:space="preserve"> asynchrone </w:t>
      </w:r>
      <w:r w:rsidR="00043541" w:rsidRPr="004B78F9">
        <w:rPr>
          <w:rFonts w:ascii="Times New Roman" w:hAnsi="Times New Roman" w:cs="Times New Roman"/>
          <w:sz w:val="28"/>
          <w:szCs w:val="28"/>
          <w:lang w:val="fr-FR"/>
        </w:rPr>
        <w:t>et non sur le chemin critique)</w:t>
      </w:r>
    </w:p>
    <w:p w14:paraId="5DDF200D" w14:textId="53D007C0" w:rsidR="00997484" w:rsidRPr="00997484" w:rsidRDefault="00997484" w:rsidP="00997484">
      <w:pPr>
        <w:rPr>
          <w:rFonts w:ascii="Times New Roman" w:hAnsi="Times New Roman" w:cs="Times New Roman"/>
          <w:sz w:val="28"/>
          <w:szCs w:val="28"/>
          <w:lang w:val="fr-FR"/>
        </w:rPr>
      </w:pPr>
      <w:r>
        <w:rPr>
          <w:rFonts w:ascii="Times New Roman" w:hAnsi="Times New Roman" w:cs="Times New Roman"/>
          <w:sz w:val="28"/>
          <w:szCs w:val="28"/>
          <w:lang w:val="fr-FR"/>
        </w:rPr>
        <w:t xml:space="preserve">8. </w:t>
      </w:r>
      <w:r w:rsidRPr="00997484">
        <w:rPr>
          <w:rFonts w:ascii="Times New Roman" w:hAnsi="Times New Roman" w:cs="Times New Roman"/>
          <w:sz w:val="28"/>
          <w:szCs w:val="28"/>
          <w:lang w:val="fr-FR"/>
        </w:rPr>
        <w:t>Configuration Externalisée :</w:t>
      </w:r>
    </w:p>
    <w:p w14:paraId="71107CAE" w14:textId="6EC625B7" w:rsidR="00997484" w:rsidRPr="00E3416A" w:rsidRDefault="00997484" w:rsidP="00E3416A">
      <w:pPr>
        <w:pStyle w:val="Paragraphedeliste"/>
        <w:numPr>
          <w:ilvl w:val="0"/>
          <w:numId w:val="15"/>
        </w:numPr>
        <w:rPr>
          <w:rFonts w:ascii="Times New Roman" w:hAnsi="Times New Roman" w:cs="Times New Roman"/>
          <w:sz w:val="28"/>
          <w:szCs w:val="28"/>
          <w:lang w:val="fr-FR"/>
        </w:rPr>
      </w:pPr>
      <w:r w:rsidRPr="00E3416A">
        <w:rPr>
          <w:rFonts w:ascii="Times New Roman" w:hAnsi="Times New Roman" w:cs="Times New Roman"/>
          <w:sz w:val="28"/>
          <w:szCs w:val="28"/>
          <w:lang w:val="fr-FR"/>
        </w:rPr>
        <w:t>Les noms de files MQ (</w:t>
      </w:r>
      <w:proofErr w:type="spellStart"/>
      <w:r w:rsidRPr="00E3416A">
        <w:rPr>
          <w:rFonts w:ascii="Times New Roman" w:hAnsi="Times New Roman" w:cs="Times New Roman"/>
          <w:sz w:val="28"/>
          <w:szCs w:val="28"/>
          <w:lang w:val="fr-FR"/>
        </w:rPr>
        <w:t>poc.bnp.input.queue</w:t>
      </w:r>
      <w:proofErr w:type="spellEnd"/>
      <w:r w:rsidRPr="00E3416A">
        <w:rPr>
          <w:rFonts w:ascii="Times New Roman" w:hAnsi="Times New Roman" w:cs="Times New Roman"/>
          <w:sz w:val="28"/>
          <w:szCs w:val="28"/>
          <w:lang w:val="fr-FR"/>
        </w:rPr>
        <w:t xml:space="preserve">) sont configurés via </w:t>
      </w:r>
      <w:proofErr w:type="spellStart"/>
      <w:r w:rsidRPr="00E3416A">
        <w:rPr>
          <w:rFonts w:ascii="Times New Roman" w:hAnsi="Times New Roman" w:cs="Times New Roman"/>
          <w:sz w:val="28"/>
          <w:szCs w:val="28"/>
          <w:lang w:val="fr-FR"/>
        </w:rPr>
        <w:t>ConfigMap</w:t>
      </w:r>
      <w:proofErr w:type="spellEnd"/>
    </w:p>
    <w:p w14:paraId="3839B2E0" w14:textId="42A1DCEF" w:rsidR="00997484" w:rsidRPr="00E3416A" w:rsidRDefault="00997484" w:rsidP="00E3416A">
      <w:pPr>
        <w:pStyle w:val="Paragraphedeliste"/>
        <w:numPr>
          <w:ilvl w:val="0"/>
          <w:numId w:val="15"/>
        </w:numPr>
        <w:rPr>
          <w:rFonts w:ascii="Times New Roman" w:hAnsi="Times New Roman" w:cs="Times New Roman"/>
          <w:sz w:val="28"/>
          <w:szCs w:val="28"/>
          <w:lang w:val="fr-FR"/>
        </w:rPr>
      </w:pPr>
      <w:r w:rsidRPr="00E3416A">
        <w:rPr>
          <w:rFonts w:ascii="Times New Roman" w:hAnsi="Times New Roman" w:cs="Times New Roman"/>
          <w:sz w:val="28"/>
          <w:szCs w:val="28"/>
          <w:lang w:val="fr-FR"/>
        </w:rPr>
        <w:t>Les topics Kafka (</w:t>
      </w:r>
      <w:proofErr w:type="spellStart"/>
      <w:r w:rsidRPr="00E3416A">
        <w:rPr>
          <w:rFonts w:ascii="Times New Roman" w:hAnsi="Times New Roman" w:cs="Times New Roman"/>
          <w:sz w:val="28"/>
          <w:szCs w:val="28"/>
          <w:lang w:val="fr-FR"/>
        </w:rPr>
        <w:t>reporting.events</w:t>
      </w:r>
      <w:proofErr w:type="spellEnd"/>
      <w:r w:rsidRPr="00E3416A">
        <w:rPr>
          <w:rFonts w:ascii="Times New Roman" w:hAnsi="Times New Roman" w:cs="Times New Roman"/>
          <w:sz w:val="28"/>
          <w:szCs w:val="28"/>
          <w:lang w:val="fr-FR"/>
        </w:rPr>
        <w:t>) sont paramétrés dynamiquement</w:t>
      </w:r>
    </w:p>
    <w:p w14:paraId="6BE0C143" w14:textId="2E35C33A" w:rsidR="00997484" w:rsidRPr="001E7164" w:rsidRDefault="00997484" w:rsidP="00D55821">
      <w:pPr>
        <w:pStyle w:val="Paragraphedeliste"/>
        <w:numPr>
          <w:ilvl w:val="0"/>
          <w:numId w:val="15"/>
        </w:numPr>
        <w:rPr>
          <w:rFonts w:ascii="Times New Roman" w:hAnsi="Times New Roman" w:cs="Times New Roman"/>
          <w:sz w:val="28"/>
          <w:szCs w:val="28"/>
          <w:lang w:val="fr-FR"/>
        </w:rPr>
      </w:pPr>
      <w:r w:rsidRPr="001E7164">
        <w:rPr>
          <w:rFonts w:ascii="Times New Roman" w:hAnsi="Times New Roman" w:cs="Times New Roman"/>
          <w:sz w:val="28"/>
          <w:szCs w:val="28"/>
          <w:lang w:val="fr-FR"/>
        </w:rPr>
        <w:t>Les règles métier (ex: seuil de montant = ${</w:t>
      </w:r>
      <w:proofErr w:type="spellStart"/>
      <w:r w:rsidRPr="001E7164">
        <w:rPr>
          <w:rFonts w:ascii="Times New Roman" w:hAnsi="Times New Roman" w:cs="Times New Roman"/>
          <w:sz w:val="28"/>
          <w:szCs w:val="28"/>
          <w:lang w:val="fr-FR"/>
        </w:rPr>
        <w:t>business.amount.threshold</w:t>
      </w:r>
      <w:proofErr w:type="spellEnd"/>
      <w:r w:rsidRPr="001E7164">
        <w:rPr>
          <w:rFonts w:ascii="Times New Roman" w:hAnsi="Times New Roman" w:cs="Times New Roman"/>
          <w:sz w:val="28"/>
          <w:szCs w:val="28"/>
          <w:lang w:val="fr-FR"/>
        </w:rPr>
        <w:t>}) sont externalisées</w:t>
      </w:r>
    </w:p>
    <w:p w14:paraId="34A23F87" w14:textId="77777777" w:rsidR="00386C7B" w:rsidRDefault="001E7164" w:rsidP="00997484">
      <w:pPr>
        <w:rPr>
          <w:rFonts w:ascii="Times New Roman" w:hAnsi="Times New Roman" w:cs="Times New Roman"/>
          <w:sz w:val="28"/>
          <w:szCs w:val="28"/>
          <w:lang w:val="fr-FR"/>
        </w:rPr>
      </w:pPr>
      <w:r>
        <w:rPr>
          <w:rFonts w:ascii="Times New Roman" w:hAnsi="Times New Roman" w:cs="Times New Roman"/>
          <w:sz w:val="28"/>
          <w:szCs w:val="28"/>
          <w:lang w:val="fr-FR"/>
        </w:rPr>
        <w:t xml:space="preserve">9. </w:t>
      </w:r>
      <w:r w:rsidR="00997484" w:rsidRPr="00997484">
        <w:rPr>
          <w:rFonts w:ascii="Times New Roman" w:hAnsi="Times New Roman" w:cs="Times New Roman"/>
          <w:sz w:val="28"/>
          <w:szCs w:val="28"/>
          <w:lang w:val="fr-FR"/>
        </w:rPr>
        <w:t>Gestion des Secrets :</w:t>
      </w:r>
    </w:p>
    <w:p w14:paraId="743F16F0" w14:textId="4F6BFE1A" w:rsidR="00997484" w:rsidRPr="00386C7B" w:rsidRDefault="00997484" w:rsidP="00386C7B">
      <w:pPr>
        <w:pStyle w:val="Paragraphedeliste"/>
        <w:numPr>
          <w:ilvl w:val="0"/>
          <w:numId w:val="16"/>
        </w:numPr>
        <w:rPr>
          <w:rFonts w:ascii="Times New Roman" w:hAnsi="Times New Roman" w:cs="Times New Roman"/>
          <w:sz w:val="28"/>
          <w:szCs w:val="28"/>
          <w:lang w:val="fr-FR"/>
        </w:rPr>
      </w:pPr>
      <w:r w:rsidRPr="00386C7B">
        <w:rPr>
          <w:rFonts w:ascii="Times New Roman" w:hAnsi="Times New Roman" w:cs="Times New Roman"/>
          <w:sz w:val="28"/>
          <w:szCs w:val="28"/>
          <w:lang w:val="fr-FR"/>
        </w:rPr>
        <w:t xml:space="preserve">Les </w:t>
      </w:r>
      <w:proofErr w:type="spellStart"/>
      <w:r w:rsidRPr="00386C7B">
        <w:rPr>
          <w:rFonts w:ascii="Times New Roman" w:hAnsi="Times New Roman" w:cs="Times New Roman"/>
          <w:sz w:val="28"/>
          <w:szCs w:val="28"/>
          <w:lang w:val="fr-FR"/>
        </w:rPr>
        <w:t>credentials</w:t>
      </w:r>
      <w:proofErr w:type="spellEnd"/>
      <w:r w:rsidRPr="00386C7B">
        <w:rPr>
          <w:rFonts w:ascii="Times New Roman" w:hAnsi="Times New Roman" w:cs="Times New Roman"/>
          <w:sz w:val="28"/>
          <w:szCs w:val="28"/>
          <w:lang w:val="fr-FR"/>
        </w:rPr>
        <w:t xml:space="preserve"> de connexion aux systèmes sont injectés via Secrets </w:t>
      </w:r>
      <w:proofErr w:type="spellStart"/>
      <w:r w:rsidRPr="00386C7B">
        <w:rPr>
          <w:rFonts w:ascii="Times New Roman" w:hAnsi="Times New Roman" w:cs="Times New Roman"/>
          <w:sz w:val="28"/>
          <w:szCs w:val="28"/>
          <w:lang w:val="fr-FR"/>
        </w:rPr>
        <w:t>OpenShift</w:t>
      </w:r>
      <w:proofErr w:type="spellEnd"/>
    </w:p>
    <w:p w14:paraId="7FA419B2" w14:textId="4DD3E944" w:rsidR="00997484" w:rsidRPr="0093384A" w:rsidRDefault="00997484" w:rsidP="00997484">
      <w:pPr>
        <w:pStyle w:val="Paragraphedeliste"/>
        <w:numPr>
          <w:ilvl w:val="0"/>
          <w:numId w:val="16"/>
        </w:numPr>
        <w:rPr>
          <w:rFonts w:ascii="Times New Roman" w:hAnsi="Times New Roman" w:cs="Times New Roman"/>
          <w:sz w:val="28"/>
          <w:szCs w:val="28"/>
          <w:lang w:val="fr-FR"/>
        </w:rPr>
      </w:pPr>
      <w:r w:rsidRPr="00386C7B">
        <w:rPr>
          <w:rFonts w:ascii="Times New Roman" w:hAnsi="Times New Roman" w:cs="Times New Roman"/>
          <w:sz w:val="28"/>
          <w:szCs w:val="28"/>
          <w:lang w:val="fr-FR"/>
        </w:rPr>
        <w:t xml:space="preserve">Les certificats SSL/TLS sont gérés via les mécanismes </w:t>
      </w:r>
      <w:proofErr w:type="spellStart"/>
      <w:r w:rsidRPr="00386C7B">
        <w:rPr>
          <w:rFonts w:ascii="Times New Roman" w:hAnsi="Times New Roman" w:cs="Times New Roman"/>
          <w:sz w:val="28"/>
          <w:szCs w:val="28"/>
          <w:lang w:val="fr-FR"/>
        </w:rPr>
        <w:t>OpenShift</w:t>
      </w:r>
      <w:proofErr w:type="spellEnd"/>
    </w:p>
    <w:p w14:paraId="5FA8E7C6" w14:textId="52C01205" w:rsidR="00997484" w:rsidRPr="00997484" w:rsidRDefault="009A35B5" w:rsidP="00997484">
      <w:pPr>
        <w:rPr>
          <w:rFonts w:ascii="Times New Roman" w:hAnsi="Times New Roman" w:cs="Times New Roman"/>
          <w:sz w:val="28"/>
          <w:szCs w:val="28"/>
          <w:lang w:val="fr-FR"/>
        </w:rPr>
      </w:pPr>
      <w:r>
        <w:rPr>
          <w:rFonts w:ascii="Times New Roman" w:hAnsi="Times New Roman" w:cs="Times New Roman"/>
          <w:sz w:val="28"/>
          <w:szCs w:val="28"/>
          <w:lang w:val="fr-FR"/>
        </w:rPr>
        <w:t xml:space="preserve">10. </w:t>
      </w:r>
      <w:r w:rsidR="00997484" w:rsidRPr="00997484">
        <w:rPr>
          <w:rFonts w:ascii="Times New Roman" w:hAnsi="Times New Roman" w:cs="Times New Roman"/>
          <w:sz w:val="28"/>
          <w:szCs w:val="28"/>
          <w:lang w:val="fr-FR"/>
        </w:rPr>
        <w:t>Rechargement à chaud :</w:t>
      </w:r>
    </w:p>
    <w:p w14:paraId="2C5AEA6E" w14:textId="535259F2" w:rsidR="00DF1109" w:rsidRPr="00D877B7" w:rsidRDefault="00997484" w:rsidP="00D877B7">
      <w:pPr>
        <w:pStyle w:val="Paragraphedeliste"/>
        <w:numPr>
          <w:ilvl w:val="0"/>
          <w:numId w:val="17"/>
        </w:numPr>
        <w:rPr>
          <w:rFonts w:ascii="Times New Roman" w:hAnsi="Times New Roman" w:cs="Times New Roman"/>
          <w:sz w:val="28"/>
          <w:szCs w:val="28"/>
          <w:lang w:val="fr-FR"/>
        </w:rPr>
      </w:pPr>
      <w:r w:rsidRPr="0093384A">
        <w:rPr>
          <w:rFonts w:ascii="Times New Roman" w:hAnsi="Times New Roman" w:cs="Times New Roman"/>
          <w:sz w:val="28"/>
          <w:szCs w:val="28"/>
          <w:lang w:val="fr-FR"/>
        </w:rPr>
        <w:lastRenderedPageBreak/>
        <w:t xml:space="preserve">Démonstration de la modification d'un paramètre (ex: seuil métier) dans un </w:t>
      </w:r>
      <w:proofErr w:type="spellStart"/>
      <w:r w:rsidRPr="0093384A">
        <w:rPr>
          <w:rFonts w:ascii="Times New Roman" w:hAnsi="Times New Roman" w:cs="Times New Roman"/>
          <w:sz w:val="28"/>
          <w:szCs w:val="28"/>
          <w:lang w:val="fr-FR"/>
        </w:rPr>
        <w:t>ConfigMap</w:t>
      </w:r>
      <w:proofErr w:type="spellEnd"/>
      <w:r w:rsidRPr="0093384A">
        <w:rPr>
          <w:rFonts w:ascii="Times New Roman" w:hAnsi="Times New Roman" w:cs="Times New Roman"/>
          <w:sz w:val="28"/>
          <w:szCs w:val="28"/>
          <w:lang w:val="fr-FR"/>
        </w:rPr>
        <w:t xml:space="preserve"> et rechargement sans redémarrage du </w:t>
      </w:r>
      <w:proofErr w:type="spellStart"/>
      <w:r w:rsidRPr="0093384A">
        <w:rPr>
          <w:rFonts w:ascii="Times New Roman" w:hAnsi="Times New Roman" w:cs="Times New Roman"/>
          <w:sz w:val="28"/>
          <w:szCs w:val="28"/>
          <w:lang w:val="fr-FR"/>
        </w:rPr>
        <w:t>pod</w:t>
      </w:r>
      <w:proofErr w:type="spellEnd"/>
    </w:p>
    <w:p w14:paraId="0D8998A3" w14:textId="7AF87640" w:rsidR="00ED1192" w:rsidRPr="004B78F9" w:rsidRDefault="00B37B17">
      <w:pPr>
        <w:pStyle w:val="Titre1"/>
        <w:rPr>
          <w:rFonts w:ascii="Times New Roman" w:hAnsi="Times New Roman" w:cs="Times New Roman"/>
          <w:lang w:val="fr-FR"/>
        </w:rPr>
      </w:pPr>
      <w:r>
        <w:rPr>
          <w:rFonts w:ascii="Times New Roman" w:hAnsi="Times New Roman" w:cs="Times New Roman"/>
          <w:lang w:val="fr-FR"/>
        </w:rPr>
        <w:t>5</w:t>
      </w:r>
      <w:r w:rsidR="00D877B7" w:rsidRPr="004B78F9">
        <w:rPr>
          <w:rFonts w:ascii="Times New Roman" w:hAnsi="Times New Roman" w:cs="Times New Roman"/>
          <w:lang w:val="fr-FR"/>
        </w:rPr>
        <w:t>. Résultats attendus</w:t>
      </w:r>
    </w:p>
    <w:p w14:paraId="72B15C6F" w14:textId="77777777" w:rsidR="00ED1192" w:rsidRPr="004B78F9" w:rsidRDefault="00D877B7">
      <w:pPr>
        <w:rPr>
          <w:rFonts w:ascii="Times New Roman" w:hAnsi="Times New Roman" w:cs="Times New Roman"/>
          <w:sz w:val="28"/>
          <w:szCs w:val="28"/>
          <w:lang w:val="fr-FR"/>
        </w:rPr>
      </w:pPr>
      <w:r w:rsidRPr="004B78F9">
        <w:rPr>
          <w:rFonts w:ascii="Times New Roman" w:hAnsi="Times New Roman" w:cs="Times New Roman"/>
          <w:sz w:val="28"/>
          <w:szCs w:val="28"/>
          <w:lang w:val="fr-FR"/>
        </w:rPr>
        <w:t>Le POC doit démontrer :</w:t>
      </w:r>
      <w:r w:rsidRPr="004B78F9">
        <w:rPr>
          <w:rFonts w:ascii="Times New Roman" w:hAnsi="Times New Roman" w:cs="Times New Roman"/>
          <w:sz w:val="28"/>
          <w:szCs w:val="28"/>
          <w:lang w:val="fr-FR"/>
        </w:rPr>
        <w:br/>
        <w:t>- La simplicité de mise en œuvre de flux d’intégration complexes avec Apache Camel ;</w:t>
      </w:r>
      <w:r w:rsidRPr="004B78F9">
        <w:rPr>
          <w:rFonts w:ascii="Times New Roman" w:hAnsi="Times New Roman" w:cs="Times New Roman"/>
          <w:sz w:val="28"/>
          <w:szCs w:val="28"/>
          <w:lang w:val="fr-FR"/>
        </w:rPr>
        <w:br/>
        <w:t>- La gestion native des standards financiers (validation XSD, XML, ISO20022) ;</w:t>
      </w:r>
      <w:r w:rsidRPr="004B78F9">
        <w:rPr>
          <w:rFonts w:ascii="Times New Roman" w:hAnsi="Times New Roman" w:cs="Times New Roman"/>
          <w:sz w:val="28"/>
          <w:szCs w:val="28"/>
          <w:lang w:val="fr-FR"/>
        </w:rPr>
        <w:br/>
      </w:r>
      <w:r w:rsidRPr="004B78F9">
        <w:rPr>
          <w:rFonts w:ascii="Times New Roman" w:hAnsi="Times New Roman" w:cs="Times New Roman"/>
          <w:sz w:val="28"/>
          <w:szCs w:val="28"/>
          <w:lang w:val="fr-FR"/>
        </w:rPr>
        <w:lastRenderedPageBreak/>
        <w:t>- La souplesse du mapping et de la transformation de données ;</w:t>
      </w:r>
      <w:r w:rsidRPr="004B78F9">
        <w:rPr>
          <w:rFonts w:ascii="Times New Roman" w:hAnsi="Times New Roman" w:cs="Times New Roman"/>
          <w:sz w:val="28"/>
          <w:szCs w:val="28"/>
          <w:lang w:val="fr-FR"/>
        </w:rPr>
        <w:br/>
        <w:t>- La capacité de Camel à orchestrer plusieurs systèmes (MQ, Kafka, base de données) ;</w:t>
      </w:r>
      <w:r w:rsidRPr="004B78F9">
        <w:rPr>
          <w:rFonts w:ascii="Times New Roman" w:hAnsi="Times New Roman" w:cs="Times New Roman"/>
          <w:sz w:val="28"/>
          <w:szCs w:val="28"/>
          <w:lang w:val="fr-FR"/>
        </w:rPr>
        <w:br/>
        <w:t>- La gestion des audits et événements techniques dans une architecture distribuée.</w:t>
      </w:r>
    </w:p>
    <w:p w14:paraId="19340982" w14:textId="4F3B1F90" w:rsidR="00ED1192" w:rsidRPr="004B78F9" w:rsidRDefault="00B37B17">
      <w:pPr>
        <w:pStyle w:val="Titre1"/>
        <w:rPr>
          <w:rFonts w:ascii="Times New Roman" w:hAnsi="Times New Roman" w:cs="Times New Roman"/>
          <w:lang w:val="fr-FR"/>
        </w:rPr>
      </w:pPr>
      <w:r>
        <w:rPr>
          <w:rFonts w:ascii="Times New Roman" w:hAnsi="Times New Roman" w:cs="Times New Roman"/>
          <w:lang w:val="fr-FR"/>
        </w:rPr>
        <w:t>6</w:t>
      </w:r>
      <w:r w:rsidR="00D877B7" w:rsidRPr="004B78F9">
        <w:rPr>
          <w:rFonts w:ascii="Times New Roman" w:hAnsi="Times New Roman" w:cs="Times New Roman"/>
          <w:lang w:val="fr-FR"/>
        </w:rPr>
        <w:t>. Environnements et technologies concernés</w:t>
      </w:r>
    </w:p>
    <w:p w14:paraId="7C5D8B60" w14:textId="26FBEA78" w:rsidR="00ED1192" w:rsidRPr="004B78F9" w:rsidRDefault="00D877B7">
      <w:pPr>
        <w:rPr>
          <w:rFonts w:ascii="Times New Roman" w:hAnsi="Times New Roman" w:cs="Times New Roman"/>
          <w:sz w:val="28"/>
          <w:szCs w:val="28"/>
          <w:lang w:val="fr-FR"/>
        </w:rPr>
      </w:pPr>
      <w:r w:rsidRPr="004B78F9">
        <w:rPr>
          <w:rFonts w:ascii="Times New Roman" w:hAnsi="Times New Roman" w:cs="Times New Roman"/>
          <w:sz w:val="28"/>
          <w:szCs w:val="28"/>
          <w:lang w:val="fr-FR"/>
        </w:rPr>
        <w:t>Les technologies suivantes sont envisagées pour le POC (à confirmer par Red Hat)</w:t>
      </w:r>
    </w:p>
    <w:tbl>
      <w:tblPr>
        <w:tblStyle w:val="TableauGrille4-Accentuation3"/>
        <w:tblW w:w="9322" w:type="dxa"/>
        <w:tblLook w:val="04A0" w:firstRow="1" w:lastRow="0" w:firstColumn="1" w:lastColumn="0" w:noHBand="0" w:noVBand="1"/>
      </w:tblPr>
      <w:tblGrid>
        <w:gridCol w:w="2880"/>
        <w:gridCol w:w="2880"/>
        <w:gridCol w:w="3562"/>
      </w:tblGrid>
      <w:tr w:rsidR="00ED1192" w:rsidRPr="004B78F9" w14:paraId="7DC3DD2E" w14:textId="77777777" w:rsidTr="004A2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BB8E932" w14:textId="77777777" w:rsidR="00ED1192" w:rsidRPr="004B78F9" w:rsidRDefault="00D877B7">
            <w:pPr>
              <w:rPr>
                <w:rFonts w:ascii="Times New Roman" w:hAnsi="Times New Roman" w:cs="Times New Roman"/>
                <w:sz w:val="28"/>
                <w:szCs w:val="28"/>
              </w:rPr>
            </w:pPr>
            <w:r w:rsidRPr="004B78F9">
              <w:rPr>
                <w:rFonts w:ascii="Times New Roman" w:hAnsi="Times New Roman" w:cs="Times New Roman"/>
                <w:sz w:val="28"/>
                <w:szCs w:val="28"/>
              </w:rPr>
              <w:t>Domaine</w:t>
            </w:r>
          </w:p>
        </w:tc>
        <w:tc>
          <w:tcPr>
            <w:tcW w:w="2880" w:type="dxa"/>
          </w:tcPr>
          <w:p w14:paraId="6FD6FECC" w14:textId="77777777" w:rsidR="00ED1192" w:rsidRPr="004B78F9" w:rsidRDefault="00D877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Technologie envisagée</w:t>
            </w:r>
          </w:p>
        </w:tc>
        <w:tc>
          <w:tcPr>
            <w:tcW w:w="3562" w:type="dxa"/>
          </w:tcPr>
          <w:p w14:paraId="25F9DDEF" w14:textId="77777777" w:rsidR="00ED1192" w:rsidRPr="004B78F9" w:rsidRDefault="00D877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Objectif</w:t>
            </w:r>
          </w:p>
        </w:tc>
      </w:tr>
      <w:tr w:rsidR="00ED1192" w:rsidRPr="004B78F9" w14:paraId="76A81391"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E09393A" w14:textId="77777777" w:rsidR="00ED1192" w:rsidRPr="004B78F9" w:rsidRDefault="00D877B7">
            <w:pPr>
              <w:rPr>
                <w:rFonts w:ascii="Times New Roman" w:hAnsi="Times New Roman" w:cs="Times New Roman"/>
                <w:sz w:val="28"/>
                <w:szCs w:val="28"/>
              </w:rPr>
            </w:pPr>
            <w:r w:rsidRPr="004B78F9">
              <w:rPr>
                <w:rFonts w:ascii="Times New Roman" w:hAnsi="Times New Roman" w:cs="Times New Roman"/>
                <w:sz w:val="28"/>
                <w:szCs w:val="28"/>
              </w:rPr>
              <w:t>Intégration / ESB</w:t>
            </w:r>
          </w:p>
        </w:tc>
        <w:tc>
          <w:tcPr>
            <w:tcW w:w="2880" w:type="dxa"/>
          </w:tcPr>
          <w:p w14:paraId="22E5484E" w14:textId="77777777" w:rsidR="00ED1192" w:rsidRPr="004B78F9" w:rsidRDefault="00D877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Apache Camel (Red Hat Integration / Camel Quarkus)</w:t>
            </w:r>
          </w:p>
        </w:tc>
        <w:tc>
          <w:tcPr>
            <w:tcW w:w="3562" w:type="dxa"/>
          </w:tcPr>
          <w:p w14:paraId="511390D5" w14:textId="77777777" w:rsidR="00ED1192" w:rsidRPr="004B78F9" w:rsidRDefault="00D877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Moteur d’intégration</w:t>
            </w:r>
          </w:p>
        </w:tc>
      </w:tr>
      <w:tr w:rsidR="00ED1192" w:rsidRPr="004B78F9" w14:paraId="1144A74D"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290399DD" w14:textId="77777777" w:rsidR="00ED1192" w:rsidRPr="004B78F9" w:rsidRDefault="00D877B7">
            <w:pPr>
              <w:rPr>
                <w:rFonts w:ascii="Times New Roman" w:hAnsi="Times New Roman" w:cs="Times New Roman"/>
                <w:sz w:val="28"/>
                <w:szCs w:val="28"/>
              </w:rPr>
            </w:pPr>
            <w:r w:rsidRPr="004B78F9">
              <w:rPr>
                <w:rFonts w:ascii="Times New Roman" w:hAnsi="Times New Roman" w:cs="Times New Roman"/>
                <w:sz w:val="28"/>
                <w:szCs w:val="28"/>
              </w:rPr>
              <w:t>Messaging</w:t>
            </w:r>
          </w:p>
        </w:tc>
        <w:tc>
          <w:tcPr>
            <w:tcW w:w="2880" w:type="dxa"/>
          </w:tcPr>
          <w:p w14:paraId="0A327440" w14:textId="77777777" w:rsidR="00ED1192" w:rsidRPr="004B78F9" w:rsidRDefault="00D8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IBM MQ Series</w:t>
            </w:r>
          </w:p>
        </w:tc>
        <w:tc>
          <w:tcPr>
            <w:tcW w:w="3562" w:type="dxa"/>
          </w:tcPr>
          <w:p w14:paraId="4CA2813C" w14:textId="77777777" w:rsidR="00ED1192" w:rsidRPr="004B78F9" w:rsidRDefault="00D8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Système source / destination</w:t>
            </w:r>
          </w:p>
        </w:tc>
      </w:tr>
      <w:tr w:rsidR="00ED1192" w:rsidRPr="004B78F9" w14:paraId="70239D17"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1D2F9E9" w14:textId="77777777" w:rsidR="00ED1192" w:rsidRPr="004B78F9" w:rsidRDefault="00D877B7">
            <w:pPr>
              <w:rPr>
                <w:rFonts w:ascii="Times New Roman" w:hAnsi="Times New Roman" w:cs="Times New Roman"/>
                <w:sz w:val="28"/>
                <w:szCs w:val="28"/>
              </w:rPr>
            </w:pPr>
            <w:r w:rsidRPr="004B78F9">
              <w:rPr>
                <w:rFonts w:ascii="Times New Roman" w:hAnsi="Times New Roman" w:cs="Times New Roman"/>
                <w:sz w:val="28"/>
                <w:szCs w:val="28"/>
              </w:rPr>
              <w:t>Streaming</w:t>
            </w:r>
          </w:p>
        </w:tc>
        <w:tc>
          <w:tcPr>
            <w:tcW w:w="2880" w:type="dxa"/>
          </w:tcPr>
          <w:p w14:paraId="65CA1750" w14:textId="77777777" w:rsidR="00ED1192" w:rsidRPr="004B78F9" w:rsidRDefault="00D877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Apache Kafka</w:t>
            </w:r>
          </w:p>
        </w:tc>
        <w:tc>
          <w:tcPr>
            <w:tcW w:w="3562" w:type="dxa"/>
          </w:tcPr>
          <w:p w14:paraId="14ED56B2" w14:textId="77777777" w:rsidR="00ED1192" w:rsidRPr="004B78F9" w:rsidRDefault="00D877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Distribution d’événements / reporting</w:t>
            </w:r>
          </w:p>
        </w:tc>
      </w:tr>
      <w:tr w:rsidR="00ED1192" w:rsidRPr="004B78F9" w14:paraId="5BBD1EEC"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214E5E90" w14:textId="77777777" w:rsidR="00ED1192" w:rsidRPr="004B78F9" w:rsidRDefault="00D877B7">
            <w:pPr>
              <w:rPr>
                <w:rFonts w:ascii="Times New Roman" w:hAnsi="Times New Roman" w:cs="Times New Roman"/>
                <w:sz w:val="28"/>
                <w:szCs w:val="28"/>
              </w:rPr>
            </w:pPr>
            <w:r w:rsidRPr="004B78F9">
              <w:rPr>
                <w:rFonts w:ascii="Times New Roman" w:hAnsi="Times New Roman" w:cs="Times New Roman"/>
                <w:sz w:val="28"/>
                <w:szCs w:val="28"/>
              </w:rPr>
              <w:t>Base de données</w:t>
            </w:r>
          </w:p>
        </w:tc>
        <w:tc>
          <w:tcPr>
            <w:tcW w:w="2880" w:type="dxa"/>
          </w:tcPr>
          <w:p w14:paraId="568E80AB" w14:textId="77777777" w:rsidR="00ED1192" w:rsidRPr="004B78F9" w:rsidRDefault="00D8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PostgreSQL</w:t>
            </w:r>
          </w:p>
        </w:tc>
        <w:tc>
          <w:tcPr>
            <w:tcW w:w="3562" w:type="dxa"/>
          </w:tcPr>
          <w:p w14:paraId="33EB0F77" w14:textId="77777777" w:rsidR="00ED1192" w:rsidRPr="004B78F9" w:rsidRDefault="00D8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4B78F9">
              <w:rPr>
                <w:rFonts w:ascii="Times New Roman" w:hAnsi="Times New Roman" w:cs="Times New Roman"/>
                <w:sz w:val="28"/>
                <w:szCs w:val="28"/>
                <w:lang w:val="fr-FR"/>
              </w:rPr>
              <w:t>Stockage des traces et audits</w:t>
            </w:r>
          </w:p>
        </w:tc>
      </w:tr>
      <w:tr w:rsidR="00ED1192" w:rsidRPr="004B78F9" w14:paraId="034F1367"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15823A6" w14:textId="77777777" w:rsidR="00ED1192" w:rsidRPr="004B78F9" w:rsidRDefault="00D877B7">
            <w:pPr>
              <w:rPr>
                <w:rFonts w:ascii="Times New Roman" w:hAnsi="Times New Roman" w:cs="Times New Roman"/>
                <w:sz w:val="28"/>
                <w:szCs w:val="28"/>
              </w:rPr>
            </w:pPr>
            <w:r w:rsidRPr="004B78F9">
              <w:rPr>
                <w:rFonts w:ascii="Times New Roman" w:hAnsi="Times New Roman" w:cs="Times New Roman"/>
                <w:sz w:val="28"/>
                <w:szCs w:val="28"/>
              </w:rPr>
              <w:t>Formats de message</w:t>
            </w:r>
          </w:p>
        </w:tc>
        <w:tc>
          <w:tcPr>
            <w:tcW w:w="2880" w:type="dxa"/>
          </w:tcPr>
          <w:p w14:paraId="2D5C379A" w14:textId="77777777" w:rsidR="00ED1192" w:rsidRPr="004B78F9" w:rsidRDefault="00D877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ISO20022 (pain/pacs), SWIFT</w:t>
            </w:r>
          </w:p>
        </w:tc>
        <w:tc>
          <w:tcPr>
            <w:tcW w:w="3562" w:type="dxa"/>
          </w:tcPr>
          <w:p w14:paraId="45CDCD70" w14:textId="77777777" w:rsidR="00ED1192" w:rsidRPr="004B78F9" w:rsidRDefault="00D877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Formats financiers standards</w:t>
            </w:r>
          </w:p>
        </w:tc>
      </w:tr>
      <w:tr w:rsidR="00ED1192" w:rsidRPr="004B78F9" w14:paraId="7A4A15C3"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0BA7F9CA" w14:textId="77777777" w:rsidR="00ED1192" w:rsidRPr="004B78F9" w:rsidRDefault="00D877B7">
            <w:pPr>
              <w:rPr>
                <w:rFonts w:ascii="Times New Roman" w:hAnsi="Times New Roman" w:cs="Times New Roman"/>
                <w:sz w:val="28"/>
                <w:szCs w:val="28"/>
              </w:rPr>
            </w:pPr>
            <w:r w:rsidRPr="004B78F9">
              <w:rPr>
                <w:rFonts w:ascii="Times New Roman" w:hAnsi="Times New Roman" w:cs="Times New Roman"/>
                <w:sz w:val="28"/>
                <w:szCs w:val="28"/>
              </w:rPr>
              <w:t>Format pivot</w:t>
            </w:r>
          </w:p>
        </w:tc>
        <w:tc>
          <w:tcPr>
            <w:tcW w:w="2880" w:type="dxa"/>
          </w:tcPr>
          <w:p w14:paraId="462663AC" w14:textId="77777777" w:rsidR="00ED1192" w:rsidRPr="004B78F9" w:rsidRDefault="00D8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CDM (Common Data Model)</w:t>
            </w:r>
          </w:p>
        </w:tc>
        <w:tc>
          <w:tcPr>
            <w:tcW w:w="3562" w:type="dxa"/>
          </w:tcPr>
          <w:p w14:paraId="49CA8B2D" w14:textId="77777777" w:rsidR="00ED1192" w:rsidRPr="004B78F9" w:rsidRDefault="00D877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Format de données générique</w:t>
            </w:r>
          </w:p>
        </w:tc>
      </w:tr>
      <w:tr w:rsidR="002258B3" w:rsidRPr="004F1815" w14:paraId="175FFBA5"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92FDFA5" w14:textId="1567C2A5" w:rsidR="002258B3" w:rsidRPr="004B78F9" w:rsidRDefault="002258B3">
            <w:pPr>
              <w:rPr>
                <w:rFonts w:ascii="Times New Roman" w:hAnsi="Times New Roman" w:cs="Times New Roman"/>
                <w:sz w:val="28"/>
                <w:szCs w:val="28"/>
              </w:rPr>
            </w:pPr>
            <w:proofErr w:type="spellStart"/>
            <w:r w:rsidRPr="002258B3">
              <w:rPr>
                <w:rFonts w:ascii="Times New Roman" w:hAnsi="Times New Roman" w:cs="Times New Roman"/>
                <w:sz w:val="28"/>
                <w:szCs w:val="28"/>
              </w:rPr>
              <w:t>Outillage</w:t>
            </w:r>
            <w:proofErr w:type="spellEnd"/>
            <w:r w:rsidRPr="002258B3">
              <w:rPr>
                <w:rFonts w:ascii="Times New Roman" w:hAnsi="Times New Roman" w:cs="Times New Roman"/>
                <w:sz w:val="28"/>
                <w:szCs w:val="28"/>
              </w:rPr>
              <w:t xml:space="preserve"> &amp; </w:t>
            </w:r>
            <w:proofErr w:type="spellStart"/>
            <w:r w:rsidRPr="002258B3">
              <w:rPr>
                <w:rFonts w:ascii="Times New Roman" w:hAnsi="Times New Roman" w:cs="Times New Roman"/>
                <w:sz w:val="28"/>
                <w:szCs w:val="28"/>
              </w:rPr>
              <w:t>Productivité</w:t>
            </w:r>
            <w:proofErr w:type="spellEnd"/>
            <w:r w:rsidRPr="002258B3">
              <w:rPr>
                <w:rFonts w:ascii="Times New Roman" w:hAnsi="Times New Roman" w:cs="Times New Roman"/>
                <w:sz w:val="28"/>
                <w:szCs w:val="28"/>
              </w:rPr>
              <w:tab/>
            </w:r>
          </w:p>
        </w:tc>
        <w:tc>
          <w:tcPr>
            <w:tcW w:w="2880" w:type="dxa"/>
          </w:tcPr>
          <w:p w14:paraId="3CA3AE15" w14:textId="45FE8611" w:rsidR="002258B3" w:rsidRPr="004B78F9" w:rsidRDefault="00DD50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Kaoto</w:t>
            </w:r>
          </w:p>
        </w:tc>
        <w:tc>
          <w:tcPr>
            <w:tcW w:w="3562" w:type="dxa"/>
          </w:tcPr>
          <w:p w14:paraId="6E5A4041" w14:textId="78B0B9FD" w:rsidR="002258B3" w:rsidRPr="004A2169" w:rsidRDefault="004F18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Conception visuelle, gestion et maintenance des routes Apache Camel.</w:t>
            </w:r>
          </w:p>
        </w:tc>
      </w:tr>
      <w:tr w:rsidR="002A758C" w:rsidRPr="002E78B0" w14:paraId="230815B5"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632B26AD" w14:textId="0CCC01EC" w:rsidR="002A758C" w:rsidRPr="002258B3" w:rsidRDefault="002A758C">
            <w:pPr>
              <w:rPr>
                <w:rFonts w:ascii="Times New Roman" w:hAnsi="Times New Roman" w:cs="Times New Roman"/>
                <w:sz w:val="28"/>
                <w:szCs w:val="28"/>
              </w:rPr>
            </w:pPr>
            <w:proofErr w:type="spellStart"/>
            <w:r w:rsidRPr="002A758C">
              <w:rPr>
                <w:rFonts w:ascii="Times New Roman" w:hAnsi="Times New Roman" w:cs="Times New Roman"/>
                <w:sz w:val="28"/>
                <w:szCs w:val="28"/>
              </w:rPr>
              <w:t>Modularité</w:t>
            </w:r>
            <w:proofErr w:type="spellEnd"/>
          </w:p>
        </w:tc>
        <w:tc>
          <w:tcPr>
            <w:tcW w:w="2880" w:type="dxa"/>
          </w:tcPr>
          <w:p w14:paraId="0977B941" w14:textId="71501300" w:rsidR="002A758C" w:rsidRPr="004A2169" w:rsidRDefault="008935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Camel Components, Beans Spring/</w:t>
            </w:r>
            <w:proofErr w:type="spellStart"/>
            <w:r w:rsidRPr="004A2169">
              <w:rPr>
                <w:rFonts w:ascii="Times New Roman" w:hAnsi="Times New Roman" w:cs="Times New Roman"/>
                <w:sz w:val="28"/>
                <w:szCs w:val="28"/>
              </w:rPr>
              <w:t>Quarkus</w:t>
            </w:r>
            <w:proofErr w:type="spellEnd"/>
            <w:r w:rsidRPr="004A2169">
              <w:rPr>
                <w:rFonts w:ascii="Times New Roman" w:hAnsi="Times New Roman" w:cs="Times New Roman"/>
                <w:sz w:val="28"/>
                <w:szCs w:val="28"/>
              </w:rPr>
              <w:tab/>
            </w:r>
          </w:p>
        </w:tc>
        <w:tc>
          <w:tcPr>
            <w:tcW w:w="3562" w:type="dxa"/>
          </w:tcPr>
          <w:p w14:paraId="510AB67F" w14:textId="485A793C" w:rsidR="002A758C" w:rsidRPr="004A2169" w:rsidRDefault="002E7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Création de briques logicielles réutilisables.</w:t>
            </w:r>
          </w:p>
        </w:tc>
      </w:tr>
      <w:tr w:rsidR="007D1159" w:rsidRPr="002E78B0" w14:paraId="7A96E84D"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A0F0E63" w14:textId="177FB874" w:rsidR="007D1159" w:rsidRPr="002A758C" w:rsidRDefault="00DD7A50">
            <w:pPr>
              <w:rPr>
                <w:rFonts w:ascii="Times New Roman" w:hAnsi="Times New Roman" w:cs="Times New Roman"/>
                <w:sz w:val="28"/>
                <w:szCs w:val="28"/>
              </w:rPr>
            </w:pPr>
            <w:r w:rsidRPr="00DD7A50">
              <w:rPr>
                <w:rFonts w:ascii="Times New Roman" w:hAnsi="Times New Roman" w:cs="Times New Roman"/>
                <w:sz w:val="28"/>
                <w:szCs w:val="28"/>
              </w:rPr>
              <w:t>Orchestration de modules</w:t>
            </w:r>
            <w:r w:rsidRPr="00DD7A50">
              <w:rPr>
                <w:rFonts w:ascii="Times New Roman" w:hAnsi="Times New Roman" w:cs="Times New Roman"/>
                <w:sz w:val="28"/>
                <w:szCs w:val="28"/>
              </w:rPr>
              <w:tab/>
            </w:r>
          </w:p>
        </w:tc>
        <w:tc>
          <w:tcPr>
            <w:tcW w:w="2880" w:type="dxa"/>
          </w:tcPr>
          <w:p w14:paraId="0EA7C6B5" w14:textId="43BF504F" w:rsidR="007D1159" w:rsidRPr="004A2169" w:rsidRDefault="00B63F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Camel SEDA, Direct VM</w:t>
            </w:r>
            <w:r w:rsidRPr="004A2169">
              <w:rPr>
                <w:rFonts w:ascii="Times New Roman" w:hAnsi="Times New Roman" w:cs="Times New Roman"/>
                <w:sz w:val="28"/>
                <w:szCs w:val="28"/>
              </w:rPr>
              <w:tab/>
            </w:r>
          </w:p>
        </w:tc>
        <w:tc>
          <w:tcPr>
            <w:tcW w:w="3562" w:type="dxa"/>
          </w:tcPr>
          <w:p w14:paraId="557EBFF4" w14:textId="2D33275B" w:rsidR="007D1159" w:rsidRPr="004A2169" w:rsidRDefault="003C02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Communication asynchrone et découplage entre les modules.</w:t>
            </w:r>
          </w:p>
        </w:tc>
      </w:tr>
      <w:tr w:rsidR="0011114A" w:rsidRPr="002E78B0" w14:paraId="333BF01B"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0B70EAF4" w14:textId="5575FD36" w:rsidR="0011114A" w:rsidRPr="00DD7A50" w:rsidRDefault="0011114A">
            <w:pPr>
              <w:rPr>
                <w:rFonts w:ascii="Times New Roman" w:hAnsi="Times New Roman" w:cs="Times New Roman"/>
                <w:sz w:val="28"/>
                <w:szCs w:val="28"/>
              </w:rPr>
            </w:pPr>
            <w:r w:rsidRPr="0011114A">
              <w:rPr>
                <w:rFonts w:ascii="Times New Roman" w:hAnsi="Times New Roman" w:cs="Times New Roman"/>
                <w:sz w:val="28"/>
                <w:szCs w:val="28"/>
              </w:rPr>
              <w:t>Gestion de Config</w:t>
            </w:r>
          </w:p>
        </w:tc>
        <w:tc>
          <w:tcPr>
            <w:tcW w:w="2880" w:type="dxa"/>
          </w:tcPr>
          <w:p w14:paraId="05F24FF0" w14:textId="48E8DEF9" w:rsidR="0011114A" w:rsidRPr="004A2169" w:rsidRDefault="00552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52930">
              <w:rPr>
                <w:rFonts w:ascii="Times New Roman" w:hAnsi="Times New Roman" w:cs="Times New Roman"/>
                <w:sz w:val="28"/>
                <w:szCs w:val="28"/>
              </w:rPr>
              <w:t xml:space="preserve">OpenShift </w:t>
            </w:r>
            <w:proofErr w:type="spellStart"/>
            <w:r w:rsidRPr="00552930">
              <w:rPr>
                <w:rFonts w:ascii="Times New Roman" w:hAnsi="Times New Roman" w:cs="Times New Roman"/>
                <w:sz w:val="28"/>
                <w:szCs w:val="28"/>
              </w:rPr>
              <w:t>ConfigMaps</w:t>
            </w:r>
            <w:proofErr w:type="spellEnd"/>
            <w:r w:rsidRPr="00552930">
              <w:rPr>
                <w:rFonts w:ascii="Times New Roman" w:hAnsi="Times New Roman" w:cs="Times New Roman"/>
                <w:sz w:val="28"/>
                <w:szCs w:val="28"/>
              </w:rPr>
              <w:t xml:space="preserve"> &amp; Secrets</w:t>
            </w:r>
            <w:r w:rsidRPr="00552930">
              <w:rPr>
                <w:rFonts w:ascii="Times New Roman" w:hAnsi="Times New Roman" w:cs="Times New Roman"/>
                <w:sz w:val="28"/>
                <w:szCs w:val="28"/>
              </w:rPr>
              <w:tab/>
            </w:r>
          </w:p>
        </w:tc>
        <w:tc>
          <w:tcPr>
            <w:tcW w:w="3562" w:type="dxa"/>
          </w:tcPr>
          <w:p w14:paraId="3BF14DA1" w14:textId="27BE7A7A" w:rsidR="0011114A" w:rsidRPr="005B5549" w:rsidRDefault="005B55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5B5549">
              <w:rPr>
                <w:rFonts w:ascii="Times New Roman" w:hAnsi="Times New Roman" w:cs="Times New Roman"/>
                <w:sz w:val="28"/>
                <w:szCs w:val="28"/>
                <w:lang w:val="fr-FR"/>
              </w:rPr>
              <w:t>Stockage externalisé et sécurisé de la configuration</w:t>
            </w:r>
          </w:p>
        </w:tc>
      </w:tr>
      <w:tr w:rsidR="00A23E32" w:rsidRPr="00150614" w14:paraId="279D4250"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88CC57E" w14:textId="692A1B84" w:rsidR="00A23E32" w:rsidRPr="0011114A" w:rsidRDefault="00A23E32">
            <w:pPr>
              <w:rPr>
                <w:rFonts w:ascii="Times New Roman" w:hAnsi="Times New Roman" w:cs="Times New Roman"/>
                <w:sz w:val="28"/>
                <w:szCs w:val="28"/>
              </w:rPr>
            </w:pPr>
            <w:r w:rsidRPr="00A23E32">
              <w:rPr>
                <w:rFonts w:ascii="Times New Roman" w:hAnsi="Times New Roman" w:cs="Times New Roman"/>
                <w:sz w:val="28"/>
                <w:szCs w:val="28"/>
              </w:rPr>
              <w:t xml:space="preserve">Configuration </w:t>
            </w:r>
            <w:proofErr w:type="spellStart"/>
            <w:r w:rsidRPr="00A23E32">
              <w:rPr>
                <w:rFonts w:ascii="Times New Roman" w:hAnsi="Times New Roman" w:cs="Times New Roman"/>
                <w:sz w:val="28"/>
                <w:szCs w:val="28"/>
              </w:rPr>
              <w:t>Dynamique</w:t>
            </w:r>
            <w:proofErr w:type="spellEnd"/>
            <w:r w:rsidRPr="00A23E32">
              <w:rPr>
                <w:rFonts w:ascii="Times New Roman" w:hAnsi="Times New Roman" w:cs="Times New Roman"/>
                <w:sz w:val="28"/>
                <w:szCs w:val="28"/>
              </w:rPr>
              <w:tab/>
            </w:r>
          </w:p>
        </w:tc>
        <w:tc>
          <w:tcPr>
            <w:tcW w:w="2880" w:type="dxa"/>
          </w:tcPr>
          <w:p w14:paraId="2B8161BE" w14:textId="451388DD" w:rsidR="00A23E32" w:rsidRPr="00552930" w:rsidRDefault="00881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1FE7">
              <w:rPr>
                <w:rFonts w:ascii="Times New Roman" w:hAnsi="Times New Roman" w:cs="Times New Roman"/>
                <w:sz w:val="28"/>
                <w:szCs w:val="28"/>
              </w:rPr>
              <w:t>camel-</w:t>
            </w:r>
            <w:proofErr w:type="spellStart"/>
            <w:r w:rsidRPr="00881FE7">
              <w:rPr>
                <w:rFonts w:ascii="Times New Roman" w:hAnsi="Times New Roman" w:cs="Times New Roman"/>
                <w:sz w:val="28"/>
                <w:szCs w:val="28"/>
              </w:rPr>
              <w:t>kubernetes</w:t>
            </w:r>
            <w:proofErr w:type="spellEnd"/>
            <w:r w:rsidRPr="00881FE7">
              <w:rPr>
                <w:rFonts w:ascii="Times New Roman" w:hAnsi="Times New Roman" w:cs="Times New Roman"/>
                <w:sz w:val="28"/>
                <w:szCs w:val="28"/>
              </w:rPr>
              <w:t>, Spring Cloud Config</w:t>
            </w:r>
          </w:p>
        </w:tc>
        <w:tc>
          <w:tcPr>
            <w:tcW w:w="3562" w:type="dxa"/>
          </w:tcPr>
          <w:p w14:paraId="1D8F903D" w14:textId="2473669B" w:rsidR="00A23E32" w:rsidRPr="009126D9" w:rsidRDefault="00150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9126D9">
              <w:rPr>
                <w:rFonts w:ascii="Times New Roman" w:hAnsi="Times New Roman" w:cs="Times New Roman"/>
                <w:sz w:val="28"/>
                <w:szCs w:val="28"/>
                <w:lang w:val="fr-FR"/>
              </w:rPr>
              <w:t>Rechargement à chaud de la configuration</w:t>
            </w:r>
          </w:p>
        </w:tc>
      </w:tr>
      <w:tr w:rsidR="009126D9" w:rsidRPr="00150614" w14:paraId="24DE7B71"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3CDFF581" w14:textId="4DAACA9E" w:rsidR="009126D9" w:rsidRPr="00A23E32" w:rsidRDefault="009126D9">
            <w:pPr>
              <w:rPr>
                <w:rFonts w:ascii="Times New Roman" w:hAnsi="Times New Roman" w:cs="Times New Roman"/>
                <w:sz w:val="28"/>
                <w:szCs w:val="28"/>
              </w:rPr>
            </w:pPr>
            <w:proofErr w:type="spellStart"/>
            <w:r w:rsidRPr="009126D9">
              <w:rPr>
                <w:rFonts w:ascii="Times New Roman" w:hAnsi="Times New Roman" w:cs="Times New Roman"/>
                <w:sz w:val="28"/>
                <w:szCs w:val="28"/>
              </w:rPr>
              <w:t>Sécurité</w:t>
            </w:r>
            <w:proofErr w:type="spellEnd"/>
            <w:r w:rsidRPr="009126D9">
              <w:rPr>
                <w:rFonts w:ascii="Times New Roman" w:hAnsi="Times New Roman" w:cs="Times New Roman"/>
                <w:sz w:val="28"/>
                <w:szCs w:val="28"/>
              </w:rPr>
              <w:tab/>
            </w:r>
          </w:p>
        </w:tc>
        <w:tc>
          <w:tcPr>
            <w:tcW w:w="2880" w:type="dxa"/>
          </w:tcPr>
          <w:p w14:paraId="76DA1F24" w14:textId="7A9A06D7" w:rsidR="009126D9" w:rsidRPr="00881FE7" w:rsidRDefault="004169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1693B">
              <w:rPr>
                <w:rFonts w:ascii="Times New Roman" w:hAnsi="Times New Roman" w:cs="Times New Roman"/>
                <w:sz w:val="28"/>
                <w:szCs w:val="28"/>
              </w:rPr>
              <w:t>OpenShift Service Accounts &amp; RBAC</w:t>
            </w:r>
          </w:p>
        </w:tc>
        <w:tc>
          <w:tcPr>
            <w:tcW w:w="3562" w:type="dxa"/>
          </w:tcPr>
          <w:p w14:paraId="28E99AA5" w14:textId="34994EAE" w:rsidR="009126D9" w:rsidRPr="001767EB" w:rsidRDefault="001767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1767EB">
              <w:rPr>
                <w:rFonts w:ascii="Times New Roman" w:hAnsi="Times New Roman" w:cs="Times New Roman"/>
                <w:sz w:val="28"/>
                <w:szCs w:val="28"/>
                <w:lang w:val="fr-FR"/>
              </w:rPr>
              <w:t>Accès sécurisé aux ressources cluster</w:t>
            </w:r>
          </w:p>
        </w:tc>
      </w:tr>
    </w:tbl>
    <w:p w14:paraId="0731C092" w14:textId="2544B31F" w:rsidR="00ED1192" w:rsidRPr="004C60C0" w:rsidRDefault="0039410E">
      <w:pPr>
        <w:pStyle w:val="Titre1"/>
        <w:rPr>
          <w:rFonts w:ascii="Times New Roman" w:hAnsi="Times New Roman" w:cs="Times New Roman"/>
          <w:lang w:val="fr-FR"/>
        </w:rPr>
      </w:pPr>
      <w:r w:rsidRPr="004C60C0">
        <w:rPr>
          <w:rFonts w:ascii="Times New Roman" w:hAnsi="Times New Roman" w:cs="Times New Roman"/>
          <w:lang w:val="fr-FR"/>
        </w:rPr>
        <w:lastRenderedPageBreak/>
        <w:t>7</w:t>
      </w:r>
      <w:r w:rsidR="00D877B7" w:rsidRPr="004C60C0">
        <w:rPr>
          <w:rFonts w:ascii="Times New Roman" w:hAnsi="Times New Roman" w:cs="Times New Roman"/>
          <w:lang w:val="fr-FR"/>
        </w:rPr>
        <w:t>. Livrables attendus</w:t>
      </w:r>
    </w:p>
    <w:p w14:paraId="12D97168" w14:textId="77777777" w:rsidR="00F174E7" w:rsidRPr="00F174E7" w:rsidRDefault="00D877B7" w:rsidP="00F174E7">
      <w:pPr>
        <w:rPr>
          <w:rFonts w:ascii="Times New Roman" w:hAnsi="Times New Roman" w:cs="Times New Roman"/>
          <w:sz w:val="28"/>
          <w:szCs w:val="28"/>
          <w:lang w:val="fr-FR"/>
        </w:rPr>
      </w:pPr>
      <w:r w:rsidRPr="00F174E7">
        <w:rPr>
          <w:rFonts w:ascii="Times New Roman" w:hAnsi="Times New Roman" w:cs="Times New Roman"/>
          <w:sz w:val="28"/>
          <w:szCs w:val="28"/>
          <w:lang w:val="fr-FR"/>
        </w:rPr>
        <w:t>À l’issue du POC, les éléments suivants sont attendus :</w:t>
      </w:r>
    </w:p>
    <w:p w14:paraId="61745094" w14:textId="77777777" w:rsidR="00F174E7" w:rsidRDefault="00D877B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Une architecture de référence proposée par Red Hat ;</w:t>
      </w:r>
    </w:p>
    <w:p w14:paraId="49E3DE87" w14:textId="77777777" w:rsidR="00F174E7" w:rsidRDefault="00D877B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Une implémentation de démonstration illustrant le scénario de bout en bout ;</w:t>
      </w:r>
    </w:p>
    <w:p w14:paraId="14505E5B" w14:textId="77777777" w:rsidR="00F174E7" w:rsidRDefault="00D877B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Une documentation expliquant les choix d’architecture et de conception ;</w:t>
      </w:r>
    </w:p>
    <w:p w14:paraId="012DF404" w14:textId="11736E05" w:rsidR="004C60C0" w:rsidRPr="00F174E7" w:rsidRDefault="00D877B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 retour d’expérience sur les bonnes pratiques et recommandations d’industrialisation.</w:t>
      </w:r>
    </w:p>
    <w:p w14:paraId="40218DAA" w14:textId="5AF6F978" w:rsidR="004C60C0" w:rsidRPr="00F174E7" w:rsidRDefault="004C60C0"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Catalogue de Composants Réutilisables : Documentation et code source des briques métier et techniques conçues pour être réutilisées (ex: connecteur MQ standardisé, transformateur CDM, service d'audit).</w:t>
      </w:r>
    </w:p>
    <w:p w14:paraId="7F53F456" w14:textId="5B5F3A5C" w:rsidR="004C60C0" w:rsidRPr="00F174E7" w:rsidRDefault="004C60C0"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Modèle d'Architecture Modulaire : Schéma détaillant le découpage modulaire et les interactions entre les composants</w:t>
      </w:r>
    </w:p>
    <w:p w14:paraId="2951CE7C" w14:textId="3F176394" w:rsidR="004C60C0" w:rsidRDefault="004C60C0"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 xml:space="preserve">Retour d'expérience sur </w:t>
      </w:r>
      <w:proofErr w:type="spellStart"/>
      <w:r w:rsidRPr="00F174E7">
        <w:rPr>
          <w:rFonts w:ascii="Times New Roman" w:hAnsi="Times New Roman" w:cs="Times New Roman"/>
          <w:sz w:val="28"/>
          <w:szCs w:val="28"/>
          <w:lang w:val="fr-FR"/>
        </w:rPr>
        <w:t>Kaoto</w:t>
      </w:r>
      <w:proofErr w:type="spellEnd"/>
      <w:r w:rsidRPr="00F174E7">
        <w:rPr>
          <w:rFonts w:ascii="Times New Roman" w:hAnsi="Times New Roman" w:cs="Times New Roman"/>
          <w:sz w:val="28"/>
          <w:szCs w:val="28"/>
          <w:lang w:val="fr-FR"/>
        </w:rPr>
        <w:t xml:space="preserve"> : Évaluation de l'outil sur les critères de productivité, de visualisation des flux complexes, et de facilité de </w:t>
      </w:r>
      <w:proofErr w:type="spellStart"/>
      <w:r w:rsidRPr="00F174E7">
        <w:rPr>
          <w:rFonts w:ascii="Times New Roman" w:hAnsi="Times New Roman" w:cs="Times New Roman"/>
          <w:sz w:val="28"/>
          <w:szCs w:val="28"/>
          <w:lang w:val="fr-FR"/>
        </w:rPr>
        <w:t>refactoring</w:t>
      </w:r>
      <w:proofErr w:type="spellEnd"/>
      <w:r w:rsidRPr="00F174E7">
        <w:rPr>
          <w:rFonts w:ascii="Times New Roman" w:hAnsi="Times New Roman" w:cs="Times New Roman"/>
          <w:sz w:val="28"/>
          <w:szCs w:val="28"/>
          <w:lang w:val="fr-FR"/>
        </w:rPr>
        <w:t>.</w:t>
      </w:r>
    </w:p>
    <w:p w14:paraId="3410010A" w14:textId="77777777" w:rsidR="00EC74C0" w:rsidRPr="00EC74C0" w:rsidRDefault="00EC74C0" w:rsidP="00EC74C0">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Modèle de Configuration Multi-environnements : Arbre de configuration type avec séparation dev/qualif/prod</w:t>
      </w:r>
    </w:p>
    <w:p w14:paraId="6504A22A" w14:textId="77777777" w:rsidR="00EC74C0" w:rsidRPr="00EC74C0" w:rsidRDefault="00EC74C0" w:rsidP="00EC74C0">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 xml:space="preserve">Chart </w:t>
      </w:r>
      <w:proofErr w:type="spellStart"/>
      <w:r w:rsidRPr="00EC74C0">
        <w:rPr>
          <w:rFonts w:ascii="Times New Roman" w:hAnsi="Times New Roman" w:cs="Times New Roman"/>
          <w:sz w:val="28"/>
          <w:szCs w:val="28"/>
          <w:lang w:val="fr-FR"/>
        </w:rPr>
        <w:t>Helm</w:t>
      </w:r>
      <w:proofErr w:type="spellEnd"/>
      <w:r w:rsidRPr="00EC74C0">
        <w:rPr>
          <w:rFonts w:ascii="Times New Roman" w:hAnsi="Times New Roman" w:cs="Times New Roman"/>
          <w:sz w:val="28"/>
          <w:szCs w:val="28"/>
          <w:lang w:val="fr-FR"/>
        </w:rPr>
        <w:t xml:space="preserve"> / Template </w:t>
      </w:r>
      <w:proofErr w:type="spellStart"/>
      <w:r w:rsidRPr="00EC74C0">
        <w:rPr>
          <w:rFonts w:ascii="Times New Roman" w:hAnsi="Times New Roman" w:cs="Times New Roman"/>
          <w:sz w:val="28"/>
          <w:szCs w:val="28"/>
          <w:lang w:val="fr-FR"/>
        </w:rPr>
        <w:t>OpenShift</w:t>
      </w:r>
      <w:proofErr w:type="spellEnd"/>
      <w:r w:rsidRPr="00EC74C0">
        <w:rPr>
          <w:rFonts w:ascii="Times New Roman" w:hAnsi="Times New Roman" w:cs="Times New Roman"/>
          <w:sz w:val="28"/>
          <w:szCs w:val="28"/>
          <w:lang w:val="fr-FR"/>
        </w:rPr>
        <w:t xml:space="preserve"> : Packaging de l'application avec gestion des </w:t>
      </w:r>
      <w:proofErr w:type="spellStart"/>
      <w:r w:rsidRPr="00EC74C0">
        <w:rPr>
          <w:rFonts w:ascii="Times New Roman" w:hAnsi="Times New Roman" w:cs="Times New Roman"/>
          <w:sz w:val="28"/>
          <w:szCs w:val="28"/>
          <w:lang w:val="fr-FR"/>
        </w:rPr>
        <w:t>ConfigMaps</w:t>
      </w:r>
      <w:proofErr w:type="spellEnd"/>
      <w:r w:rsidRPr="00EC74C0">
        <w:rPr>
          <w:rFonts w:ascii="Times New Roman" w:hAnsi="Times New Roman" w:cs="Times New Roman"/>
          <w:sz w:val="28"/>
          <w:szCs w:val="28"/>
          <w:lang w:val="fr-FR"/>
        </w:rPr>
        <w:t xml:space="preserve"> et Secrets</w:t>
      </w:r>
    </w:p>
    <w:p w14:paraId="7DCE14AC" w14:textId="77777777" w:rsidR="00EC74C0" w:rsidRPr="00EC74C0" w:rsidRDefault="00EC74C0" w:rsidP="00EC74C0">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 xml:space="preserve">Stratégie de déploiement </w:t>
      </w:r>
      <w:proofErr w:type="spellStart"/>
      <w:r w:rsidRPr="00EC74C0">
        <w:rPr>
          <w:rFonts w:ascii="Times New Roman" w:hAnsi="Times New Roman" w:cs="Times New Roman"/>
          <w:sz w:val="28"/>
          <w:szCs w:val="28"/>
          <w:lang w:val="fr-FR"/>
        </w:rPr>
        <w:t>GitOps</w:t>
      </w:r>
      <w:proofErr w:type="spellEnd"/>
      <w:r w:rsidRPr="00EC74C0">
        <w:rPr>
          <w:rFonts w:ascii="Times New Roman" w:hAnsi="Times New Roman" w:cs="Times New Roman"/>
          <w:sz w:val="28"/>
          <w:szCs w:val="28"/>
          <w:lang w:val="fr-FR"/>
        </w:rPr>
        <w:t xml:space="preserve"> : Documentation pour la gestion de la configuration via Git (avec </w:t>
      </w:r>
      <w:proofErr w:type="spellStart"/>
      <w:r w:rsidRPr="00EC74C0">
        <w:rPr>
          <w:rFonts w:ascii="Times New Roman" w:hAnsi="Times New Roman" w:cs="Times New Roman"/>
          <w:sz w:val="28"/>
          <w:szCs w:val="28"/>
          <w:lang w:val="fr-FR"/>
        </w:rPr>
        <w:t>ArgoCD</w:t>
      </w:r>
      <w:proofErr w:type="spellEnd"/>
      <w:r w:rsidRPr="00EC74C0">
        <w:rPr>
          <w:rFonts w:ascii="Times New Roman" w:hAnsi="Times New Roman" w:cs="Times New Roman"/>
          <w:sz w:val="28"/>
          <w:szCs w:val="28"/>
          <w:lang w:val="fr-FR"/>
        </w:rPr>
        <w:t xml:space="preserve"> ou équivalent)</w:t>
      </w:r>
    </w:p>
    <w:p w14:paraId="7E316458" w14:textId="6D87C857" w:rsidR="00EC74C0" w:rsidRPr="004622BE" w:rsidRDefault="00EC74C0" w:rsidP="004622BE">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Procédures de rechargement à chaud : Documentation opérationnelle pour modifier la configuration en production</w:t>
      </w:r>
    </w:p>
    <w:p w14:paraId="1350056D" w14:textId="28B14866" w:rsidR="00ED1192" w:rsidRPr="004B78F9" w:rsidRDefault="007566C1">
      <w:pPr>
        <w:pStyle w:val="Titre1"/>
        <w:rPr>
          <w:rFonts w:ascii="Times New Roman" w:hAnsi="Times New Roman" w:cs="Times New Roman"/>
          <w:lang w:val="fr-FR"/>
        </w:rPr>
      </w:pPr>
      <w:r>
        <w:rPr>
          <w:rFonts w:ascii="Times New Roman" w:hAnsi="Times New Roman" w:cs="Times New Roman"/>
          <w:lang w:val="fr-FR"/>
        </w:rPr>
        <w:t>7</w:t>
      </w:r>
      <w:r w:rsidR="00D877B7" w:rsidRPr="004B78F9">
        <w:rPr>
          <w:rFonts w:ascii="Times New Roman" w:hAnsi="Times New Roman" w:cs="Times New Roman"/>
          <w:lang w:val="fr-FR"/>
        </w:rPr>
        <w:t>. Attentes vis-à-vis de Red Hat</w:t>
      </w:r>
    </w:p>
    <w:p w14:paraId="306945F3" w14:textId="77777777" w:rsidR="005E1CDC" w:rsidRPr="005E1CDC" w:rsidRDefault="00D877B7" w:rsidP="005E1CDC">
      <w:pPr>
        <w:rPr>
          <w:rFonts w:ascii="Times New Roman" w:hAnsi="Times New Roman" w:cs="Times New Roman"/>
          <w:sz w:val="28"/>
          <w:szCs w:val="28"/>
          <w:lang w:val="fr-FR"/>
        </w:rPr>
      </w:pPr>
      <w:r w:rsidRPr="005E1CDC">
        <w:rPr>
          <w:rFonts w:ascii="Times New Roman" w:hAnsi="Times New Roman" w:cs="Times New Roman"/>
          <w:sz w:val="28"/>
          <w:szCs w:val="28"/>
          <w:lang w:val="fr-FR"/>
        </w:rPr>
        <w:t>L’équipe Red Hat est attendue sur les points suivants :</w:t>
      </w:r>
    </w:p>
    <w:p w14:paraId="66BCAC97" w14:textId="77777777" w:rsidR="005E1CDC" w:rsidRDefault="00D877B7" w:rsidP="005E1CDC">
      <w:pPr>
        <w:pStyle w:val="Paragraphedeliste"/>
        <w:numPr>
          <w:ilvl w:val="0"/>
          <w:numId w:val="13"/>
        </w:numPr>
        <w:rPr>
          <w:rFonts w:ascii="Times New Roman" w:hAnsi="Times New Roman" w:cs="Times New Roman"/>
          <w:sz w:val="28"/>
          <w:szCs w:val="28"/>
          <w:lang w:val="fr-FR"/>
        </w:rPr>
      </w:pPr>
      <w:r w:rsidRPr="005E1CDC">
        <w:rPr>
          <w:rFonts w:ascii="Times New Roman" w:hAnsi="Times New Roman" w:cs="Times New Roman"/>
          <w:sz w:val="28"/>
          <w:szCs w:val="28"/>
          <w:lang w:val="fr-FR"/>
        </w:rPr>
        <w:t xml:space="preserve"> Proposer la meilleure approche technique pour répondre au besoin ;</w:t>
      </w:r>
    </w:p>
    <w:p w14:paraId="1A523052" w14:textId="77777777" w:rsidR="005E1CDC" w:rsidRDefault="00D877B7" w:rsidP="005E1CDC">
      <w:pPr>
        <w:pStyle w:val="Paragraphedeliste"/>
        <w:numPr>
          <w:ilvl w:val="0"/>
          <w:numId w:val="13"/>
        </w:numPr>
        <w:rPr>
          <w:rFonts w:ascii="Times New Roman" w:hAnsi="Times New Roman" w:cs="Times New Roman"/>
          <w:sz w:val="28"/>
          <w:szCs w:val="28"/>
          <w:lang w:val="fr-FR"/>
        </w:rPr>
      </w:pPr>
      <w:r w:rsidRPr="005E1CDC">
        <w:rPr>
          <w:rFonts w:ascii="Times New Roman" w:hAnsi="Times New Roman" w:cs="Times New Roman"/>
          <w:sz w:val="28"/>
          <w:szCs w:val="28"/>
          <w:lang w:val="fr-FR"/>
        </w:rPr>
        <w:t>Identifier les bonnes pratiques de performance, sécurité et observabilité ;</w:t>
      </w:r>
    </w:p>
    <w:p w14:paraId="00408044" w14:textId="6AAD6D97" w:rsidR="00910947" w:rsidRDefault="00D877B7" w:rsidP="005E1CDC">
      <w:pPr>
        <w:pStyle w:val="Paragraphedeliste"/>
        <w:numPr>
          <w:ilvl w:val="0"/>
          <w:numId w:val="13"/>
        </w:numPr>
        <w:rPr>
          <w:rFonts w:ascii="Times New Roman" w:hAnsi="Times New Roman" w:cs="Times New Roman"/>
          <w:sz w:val="28"/>
          <w:szCs w:val="28"/>
          <w:lang w:val="fr-FR"/>
        </w:rPr>
      </w:pPr>
      <w:r w:rsidRPr="005E1CDC">
        <w:rPr>
          <w:rFonts w:ascii="Times New Roman" w:hAnsi="Times New Roman" w:cs="Times New Roman"/>
          <w:sz w:val="28"/>
          <w:szCs w:val="28"/>
          <w:lang w:val="fr-FR"/>
        </w:rPr>
        <w:t>Fournir des recommandations d’architecture cible et d’évolution post-POC.</w:t>
      </w:r>
    </w:p>
    <w:p w14:paraId="5DC8BFFE" w14:textId="77777777" w:rsidR="009B76D8" w:rsidRPr="009B76D8" w:rsidRDefault="009B76D8" w:rsidP="009B76D8">
      <w:pPr>
        <w:pStyle w:val="Paragraphedeliste"/>
        <w:numPr>
          <w:ilvl w:val="0"/>
          <w:numId w:val="13"/>
        </w:numPr>
        <w:rPr>
          <w:rFonts w:ascii="Times New Roman" w:hAnsi="Times New Roman" w:cs="Times New Roman"/>
          <w:sz w:val="28"/>
          <w:szCs w:val="28"/>
          <w:lang w:val="fr-FR"/>
        </w:rPr>
      </w:pPr>
      <w:r w:rsidRPr="009B76D8">
        <w:rPr>
          <w:rFonts w:ascii="Times New Roman" w:hAnsi="Times New Roman" w:cs="Times New Roman"/>
          <w:sz w:val="28"/>
          <w:szCs w:val="28"/>
          <w:lang w:val="fr-FR"/>
        </w:rPr>
        <w:t xml:space="preserve">Démontrer les bonnes pratiques </w:t>
      </w:r>
      <w:proofErr w:type="spellStart"/>
      <w:r w:rsidRPr="009B76D8">
        <w:rPr>
          <w:rFonts w:ascii="Times New Roman" w:hAnsi="Times New Roman" w:cs="Times New Roman"/>
          <w:sz w:val="28"/>
          <w:szCs w:val="28"/>
          <w:lang w:val="fr-FR"/>
        </w:rPr>
        <w:t>OpenShift</w:t>
      </w:r>
      <w:proofErr w:type="spellEnd"/>
      <w:r w:rsidRPr="009B76D8">
        <w:rPr>
          <w:rFonts w:ascii="Times New Roman" w:hAnsi="Times New Roman" w:cs="Times New Roman"/>
          <w:sz w:val="28"/>
          <w:szCs w:val="28"/>
          <w:lang w:val="fr-FR"/>
        </w:rPr>
        <w:t xml:space="preserve"> pour le déploiement d'applications Camel</w:t>
      </w:r>
    </w:p>
    <w:p w14:paraId="7C0285D3" w14:textId="24B7EA22" w:rsidR="009B76D8" w:rsidRDefault="009B76D8" w:rsidP="001F6FC0">
      <w:pPr>
        <w:pStyle w:val="Paragraphedeliste"/>
        <w:numPr>
          <w:ilvl w:val="0"/>
          <w:numId w:val="13"/>
        </w:numPr>
        <w:rPr>
          <w:rFonts w:ascii="Times New Roman" w:hAnsi="Times New Roman" w:cs="Times New Roman"/>
          <w:sz w:val="28"/>
          <w:szCs w:val="28"/>
          <w:lang w:val="fr-FR"/>
        </w:rPr>
      </w:pPr>
      <w:r w:rsidRPr="009B76D8">
        <w:rPr>
          <w:rFonts w:ascii="Times New Roman" w:hAnsi="Times New Roman" w:cs="Times New Roman"/>
          <w:sz w:val="28"/>
          <w:szCs w:val="28"/>
          <w:lang w:val="fr-FR"/>
        </w:rPr>
        <w:t>Proposer une stratégie de configuration industrialisable pour des centaines de flux</w:t>
      </w:r>
    </w:p>
    <w:p w14:paraId="6212FC13" w14:textId="77777777" w:rsidR="005A2753" w:rsidRPr="005A2753" w:rsidRDefault="005A2753" w:rsidP="005A2753">
      <w:pPr>
        <w:pStyle w:val="Paragraphedeliste"/>
        <w:numPr>
          <w:ilvl w:val="0"/>
          <w:numId w:val="13"/>
        </w:numPr>
        <w:rPr>
          <w:rFonts w:ascii="Times New Roman" w:hAnsi="Times New Roman" w:cs="Times New Roman"/>
          <w:sz w:val="28"/>
          <w:szCs w:val="28"/>
          <w:lang w:val="fr-FR"/>
        </w:rPr>
      </w:pPr>
      <w:r w:rsidRPr="005A2753">
        <w:rPr>
          <w:rFonts w:ascii="Times New Roman" w:hAnsi="Times New Roman" w:cs="Times New Roman"/>
          <w:sz w:val="28"/>
          <w:szCs w:val="28"/>
          <w:lang w:val="fr-FR"/>
        </w:rPr>
        <w:t xml:space="preserve">Fournir des bonnes pratiques de conception de </w:t>
      </w:r>
      <w:proofErr w:type="spellStart"/>
      <w:r w:rsidRPr="005A2753">
        <w:rPr>
          <w:rFonts w:ascii="Times New Roman" w:hAnsi="Times New Roman" w:cs="Times New Roman"/>
          <w:sz w:val="28"/>
          <w:szCs w:val="28"/>
          <w:lang w:val="fr-FR"/>
        </w:rPr>
        <w:t>templates</w:t>
      </w:r>
      <w:proofErr w:type="spellEnd"/>
      <w:r w:rsidRPr="005A2753">
        <w:rPr>
          <w:rFonts w:ascii="Times New Roman" w:hAnsi="Times New Roman" w:cs="Times New Roman"/>
          <w:sz w:val="28"/>
          <w:szCs w:val="28"/>
          <w:lang w:val="fr-FR"/>
        </w:rPr>
        <w:t xml:space="preserve"> modulaires et paramétrables</w:t>
      </w:r>
    </w:p>
    <w:p w14:paraId="7A7326A3" w14:textId="4AD9369A" w:rsidR="00590D10" w:rsidRPr="00C60410" w:rsidRDefault="00C60410" w:rsidP="00C60410">
      <w:pPr>
        <w:pStyle w:val="Paragraphedeliste"/>
        <w:numPr>
          <w:ilvl w:val="0"/>
          <w:numId w:val="13"/>
        </w:numPr>
        <w:rPr>
          <w:rFonts w:ascii="Times New Roman" w:hAnsi="Times New Roman" w:cs="Times New Roman"/>
          <w:sz w:val="28"/>
          <w:szCs w:val="28"/>
          <w:lang w:val="fr-FR"/>
        </w:rPr>
      </w:pPr>
      <w:r w:rsidRPr="00C60410">
        <w:rPr>
          <w:rFonts w:ascii="Times New Roman" w:hAnsi="Times New Roman" w:cs="Times New Roman"/>
          <w:sz w:val="28"/>
          <w:szCs w:val="28"/>
          <w:lang w:val="fr-FR"/>
        </w:rPr>
        <w:t xml:space="preserve">Démontrer comment </w:t>
      </w:r>
      <w:proofErr w:type="spellStart"/>
      <w:r w:rsidRPr="00C60410">
        <w:rPr>
          <w:rFonts w:ascii="Times New Roman" w:hAnsi="Times New Roman" w:cs="Times New Roman"/>
          <w:sz w:val="28"/>
          <w:szCs w:val="28"/>
          <w:lang w:val="fr-FR"/>
        </w:rPr>
        <w:t>Kaoto</w:t>
      </w:r>
      <w:proofErr w:type="spellEnd"/>
      <w:r w:rsidRPr="00C60410">
        <w:rPr>
          <w:rFonts w:ascii="Times New Roman" w:hAnsi="Times New Roman" w:cs="Times New Roman"/>
          <w:sz w:val="28"/>
          <w:szCs w:val="28"/>
          <w:lang w:val="fr-FR"/>
        </w:rPr>
        <w:t xml:space="preserve"> supporte nativement les </w:t>
      </w:r>
      <w:proofErr w:type="spellStart"/>
      <w:r w:rsidRPr="00C60410">
        <w:rPr>
          <w:rFonts w:ascii="Times New Roman" w:hAnsi="Times New Roman" w:cs="Times New Roman"/>
          <w:sz w:val="28"/>
          <w:szCs w:val="28"/>
          <w:lang w:val="fr-FR"/>
        </w:rPr>
        <w:t>Kamelets</w:t>
      </w:r>
      <w:proofErr w:type="spellEnd"/>
      <w:r w:rsidRPr="00C60410">
        <w:rPr>
          <w:rFonts w:ascii="Times New Roman" w:hAnsi="Times New Roman" w:cs="Times New Roman"/>
          <w:sz w:val="28"/>
          <w:szCs w:val="28"/>
          <w:lang w:val="fr-FR"/>
        </w:rPr>
        <w:t xml:space="preserve"> et </w:t>
      </w:r>
      <w:proofErr w:type="spellStart"/>
      <w:r w:rsidRPr="00C60410">
        <w:rPr>
          <w:rFonts w:ascii="Times New Roman" w:hAnsi="Times New Roman" w:cs="Times New Roman"/>
          <w:sz w:val="28"/>
          <w:szCs w:val="28"/>
          <w:lang w:val="fr-FR"/>
        </w:rPr>
        <w:t>templates</w:t>
      </w:r>
      <w:proofErr w:type="spellEnd"/>
      <w:r w:rsidRPr="00C60410">
        <w:rPr>
          <w:rFonts w:ascii="Times New Roman" w:hAnsi="Times New Roman" w:cs="Times New Roman"/>
          <w:sz w:val="28"/>
          <w:szCs w:val="28"/>
          <w:lang w:val="fr-FR"/>
        </w:rPr>
        <w:t xml:space="preserve"> personnalisés</w:t>
      </w:r>
    </w:p>
    <w:p w14:paraId="3D6851B6" w14:textId="31F72FC8" w:rsidR="00ED1192" w:rsidRPr="004B78F9" w:rsidRDefault="0039410E">
      <w:pPr>
        <w:pStyle w:val="Titre1"/>
        <w:rPr>
          <w:rFonts w:ascii="Times New Roman" w:hAnsi="Times New Roman" w:cs="Times New Roman"/>
          <w:lang w:val="fr-FR"/>
        </w:rPr>
      </w:pPr>
      <w:r>
        <w:rPr>
          <w:rFonts w:ascii="Times New Roman" w:hAnsi="Times New Roman" w:cs="Times New Roman"/>
          <w:lang w:val="fr-FR"/>
        </w:rPr>
        <w:lastRenderedPageBreak/>
        <w:t>8</w:t>
      </w:r>
      <w:r w:rsidR="00D877B7" w:rsidRPr="004B78F9">
        <w:rPr>
          <w:rFonts w:ascii="Times New Roman" w:hAnsi="Times New Roman" w:cs="Times New Roman"/>
          <w:lang w:val="fr-FR"/>
        </w:rPr>
        <w:t>. Prochaines étapes</w:t>
      </w:r>
    </w:p>
    <w:p w14:paraId="66138BC1" w14:textId="64C2A871" w:rsidR="00ED1192" w:rsidRPr="004B78F9" w:rsidRDefault="00D877B7">
      <w:pPr>
        <w:rPr>
          <w:rFonts w:ascii="Times New Roman" w:hAnsi="Times New Roman" w:cs="Times New Roman"/>
          <w:sz w:val="28"/>
          <w:szCs w:val="28"/>
          <w:lang w:val="fr-FR"/>
        </w:rPr>
      </w:pPr>
      <w:r w:rsidRPr="004B78F9">
        <w:rPr>
          <w:rFonts w:ascii="Times New Roman" w:hAnsi="Times New Roman" w:cs="Times New Roman"/>
          <w:sz w:val="28"/>
          <w:szCs w:val="28"/>
          <w:lang w:val="fr-FR"/>
        </w:rPr>
        <w:t>Les prochaines étapes proposées sont :</w:t>
      </w:r>
      <w:r w:rsidRPr="004B78F9">
        <w:rPr>
          <w:rFonts w:ascii="Times New Roman" w:hAnsi="Times New Roman" w:cs="Times New Roman"/>
          <w:sz w:val="28"/>
          <w:szCs w:val="28"/>
          <w:lang w:val="fr-FR"/>
        </w:rPr>
        <w:br/>
        <w:t xml:space="preserve">1. Organisation d’un atelier de cadrage entre BNP – TEC et Red Hat pour préciser le périmètre technique </w:t>
      </w:r>
      <w:r w:rsidR="00CE5FA9" w:rsidRPr="004B78F9">
        <w:rPr>
          <w:rFonts w:ascii="Times New Roman" w:hAnsi="Times New Roman" w:cs="Times New Roman"/>
          <w:sz w:val="28"/>
          <w:szCs w:val="28"/>
          <w:lang w:val="fr-FR"/>
        </w:rPr>
        <w:t xml:space="preserve">si le besoin n’est pas </w:t>
      </w:r>
      <w:r w:rsidR="00F3667C" w:rsidRPr="004B78F9">
        <w:rPr>
          <w:rFonts w:ascii="Times New Roman" w:hAnsi="Times New Roman" w:cs="Times New Roman"/>
          <w:sz w:val="28"/>
          <w:szCs w:val="28"/>
          <w:lang w:val="fr-FR"/>
        </w:rPr>
        <w:t>clair ;</w:t>
      </w:r>
      <w:r w:rsidR="00CE5FA9" w:rsidRPr="004B78F9">
        <w:rPr>
          <w:rFonts w:ascii="Times New Roman" w:hAnsi="Times New Roman" w:cs="Times New Roman"/>
          <w:sz w:val="28"/>
          <w:szCs w:val="28"/>
          <w:lang w:val="fr-FR"/>
        </w:rPr>
        <w:t xml:space="preserve"> </w:t>
      </w:r>
      <w:r w:rsidRPr="004B78F9">
        <w:rPr>
          <w:rFonts w:ascii="Times New Roman" w:hAnsi="Times New Roman" w:cs="Times New Roman"/>
          <w:sz w:val="28"/>
          <w:szCs w:val="28"/>
          <w:lang w:val="fr-FR"/>
        </w:rPr>
        <w:br/>
      </w:r>
      <w:r w:rsidR="00142F85" w:rsidRPr="004B78F9">
        <w:rPr>
          <w:rFonts w:ascii="Times New Roman" w:hAnsi="Times New Roman" w:cs="Times New Roman"/>
          <w:sz w:val="28"/>
          <w:szCs w:val="28"/>
          <w:lang w:val="fr-FR"/>
        </w:rPr>
        <w:t>2</w:t>
      </w:r>
      <w:r w:rsidRPr="004B78F9">
        <w:rPr>
          <w:rFonts w:ascii="Times New Roman" w:hAnsi="Times New Roman" w:cs="Times New Roman"/>
          <w:sz w:val="28"/>
          <w:szCs w:val="28"/>
          <w:lang w:val="fr-FR"/>
        </w:rPr>
        <w:t>. Réalisation du POC par Red Hat avec points d’étape réguliers ;</w:t>
      </w:r>
      <w:r w:rsidRPr="004B78F9">
        <w:rPr>
          <w:rFonts w:ascii="Times New Roman" w:hAnsi="Times New Roman" w:cs="Times New Roman"/>
          <w:sz w:val="28"/>
          <w:szCs w:val="28"/>
          <w:lang w:val="fr-FR"/>
        </w:rPr>
        <w:br/>
      </w:r>
      <w:r w:rsidR="00142F85" w:rsidRPr="004B78F9">
        <w:rPr>
          <w:rFonts w:ascii="Times New Roman" w:hAnsi="Times New Roman" w:cs="Times New Roman"/>
          <w:sz w:val="28"/>
          <w:szCs w:val="28"/>
          <w:lang w:val="fr-FR"/>
        </w:rPr>
        <w:t>3</w:t>
      </w:r>
      <w:r w:rsidRPr="004B78F9">
        <w:rPr>
          <w:rFonts w:ascii="Times New Roman" w:hAnsi="Times New Roman" w:cs="Times New Roman"/>
          <w:sz w:val="28"/>
          <w:szCs w:val="28"/>
          <w:lang w:val="fr-FR"/>
        </w:rPr>
        <w:t>. Présentation des résultats, retour d’expérience et recommandations pour une éventuelle phase d’industrialisation.</w:t>
      </w:r>
    </w:p>
    <w:sectPr w:rsidR="00ED1192" w:rsidRPr="004B78F9" w:rsidSect="00CE77A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04E370F"/>
    <w:multiLevelType w:val="multilevel"/>
    <w:tmpl w:val="EF7A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E0FA3"/>
    <w:multiLevelType w:val="multilevel"/>
    <w:tmpl w:val="015A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F2ADE"/>
    <w:multiLevelType w:val="hybridMultilevel"/>
    <w:tmpl w:val="96A82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DA147C"/>
    <w:multiLevelType w:val="hybridMultilevel"/>
    <w:tmpl w:val="26E202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AE3EFB"/>
    <w:multiLevelType w:val="hybridMultilevel"/>
    <w:tmpl w:val="C614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D20D47"/>
    <w:multiLevelType w:val="hybridMultilevel"/>
    <w:tmpl w:val="FAAAE89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067A46"/>
    <w:multiLevelType w:val="hybridMultilevel"/>
    <w:tmpl w:val="697AD5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29D4FCD"/>
    <w:multiLevelType w:val="hybridMultilevel"/>
    <w:tmpl w:val="6824A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5943377">
    <w:abstractNumId w:val="8"/>
  </w:num>
  <w:num w:numId="2" w16cid:durableId="2034764593">
    <w:abstractNumId w:val="6"/>
  </w:num>
  <w:num w:numId="3" w16cid:durableId="286397642">
    <w:abstractNumId w:val="5"/>
  </w:num>
  <w:num w:numId="4" w16cid:durableId="932203750">
    <w:abstractNumId w:val="4"/>
  </w:num>
  <w:num w:numId="5" w16cid:durableId="380373131">
    <w:abstractNumId w:val="7"/>
  </w:num>
  <w:num w:numId="6" w16cid:durableId="890070852">
    <w:abstractNumId w:val="3"/>
  </w:num>
  <w:num w:numId="7" w16cid:durableId="1550920192">
    <w:abstractNumId w:val="2"/>
  </w:num>
  <w:num w:numId="8" w16cid:durableId="400324724">
    <w:abstractNumId w:val="1"/>
  </w:num>
  <w:num w:numId="9" w16cid:durableId="2023849802">
    <w:abstractNumId w:val="0"/>
  </w:num>
  <w:num w:numId="10" w16cid:durableId="712389194">
    <w:abstractNumId w:val="16"/>
  </w:num>
  <w:num w:numId="11" w16cid:durableId="710421632">
    <w:abstractNumId w:val="9"/>
  </w:num>
  <w:num w:numId="12" w16cid:durableId="761074296">
    <w:abstractNumId w:val="11"/>
  </w:num>
  <w:num w:numId="13" w16cid:durableId="802430563">
    <w:abstractNumId w:val="14"/>
  </w:num>
  <w:num w:numId="14" w16cid:durableId="504784656">
    <w:abstractNumId w:val="10"/>
  </w:num>
  <w:num w:numId="15" w16cid:durableId="1739858821">
    <w:abstractNumId w:val="15"/>
  </w:num>
  <w:num w:numId="16" w16cid:durableId="834103177">
    <w:abstractNumId w:val="12"/>
  </w:num>
  <w:num w:numId="17" w16cid:durableId="20045041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9C0"/>
    <w:rsid w:val="00043541"/>
    <w:rsid w:val="0006063C"/>
    <w:rsid w:val="00090436"/>
    <w:rsid w:val="000E08EA"/>
    <w:rsid w:val="0011114A"/>
    <w:rsid w:val="00121709"/>
    <w:rsid w:val="00142F85"/>
    <w:rsid w:val="00150614"/>
    <w:rsid w:val="0015074B"/>
    <w:rsid w:val="001767EB"/>
    <w:rsid w:val="001915D8"/>
    <w:rsid w:val="001A08AA"/>
    <w:rsid w:val="001E7164"/>
    <w:rsid w:val="001F6FC0"/>
    <w:rsid w:val="002258B3"/>
    <w:rsid w:val="00247D16"/>
    <w:rsid w:val="00254DBE"/>
    <w:rsid w:val="0029639D"/>
    <w:rsid w:val="002A758C"/>
    <w:rsid w:val="002E1CDC"/>
    <w:rsid w:val="002E4149"/>
    <w:rsid w:val="002E78B0"/>
    <w:rsid w:val="00317EF9"/>
    <w:rsid w:val="00326F90"/>
    <w:rsid w:val="00350237"/>
    <w:rsid w:val="00386C7B"/>
    <w:rsid w:val="0039410E"/>
    <w:rsid w:val="003C0226"/>
    <w:rsid w:val="003F0D1B"/>
    <w:rsid w:val="0041693B"/>
    <w:rsid w:val="00456562"/>
    <w:rsid w:val="004622BE"/>
    <w:rsid w:val="004A2169"/>
    <w:rsid w:val="004B78F9"/>
    <w:rsid w:val="004C60C0"/>
    <w:rsid w:val="004C6135"/>
    <w:rsid w:val="004F1815"/>
    <w:rsid w:val="005318BA"/>
    <w:rsid w:val="00552930"/>
    <w:rsid w:val="00567968"/>
    <w:rsid w:val="00575AC4"/>
    <w:rsid w:val="00587F1E"/>
    <w:rsid w:val="00590D10"/>
    <w:rsid w:val="005A2753"/>
    <w:rsid w:val="005B5549"/>
    <w:rsid w:val="005E1CDC"/>
    <w:rsid w:val="0073099B"/>
    <w:rsid w:val="007566C1"/>
    <w:rsid w:val="007D1159"/>
    <w:rsid w:val="00867E18"/>
    <w:rsid w:val="00881FE7"/>
    <w:rsid w:val="008935CE"/>
    <w:rsid w:val="00910947"/>
    <w:rsid w:val="009126D9"/>
    <w:rsid w:val="0093384A"/>
    <w:rsid w:val="00997484"/>
    <w:rsid w:val="009A35B5"/>
    <w:rsid w:val="009B76D8"/>
    <w:rsid w:val="009E06AE"/>
    <w:rsid w:val="00A23E32"/>
    <w:rsid w:val="00A86095"/>
    <w:rsid w:val="00A8674E"/>
    <w:rsid w:val="00AA1D8D"/>
    <w:rsid w:val="00B37B17"/>
    <w:rsid w:val="00B47730"/>
    <w:rsid w:val="00B63FFD"/>
    <w:rsid w:val="00BF6865"/>
    <w:rsid w:val="00C60410"/>
    <w:rsid w:val="00CB0664"/>
    <w:rsid w:val="00CE5FA9"/>
    <w:rsid w:val="00CE77AE"/>
    <w:rsid w:val="00D353E8"/>
    <w:rsid w:val="00D47E7C"/>
    <w:rsid w:val="00D877B7"/>
    <w:rsid w:val="00DD50EF"/>
    <w:rsid w:val="00DD7A50"/>
    <w:rsid w:val="00DE013D"/>
    <w:rsid w:val="00DF1109"/>
    <w:rsid w:val="00E3416A"/>
    <w:rsid w:val="00EC74C0"/>
    <w:rsid w:val="00ED1192"/>
    <w:rsid w:val="00EF1F29"/>
    <w:rsid w:val="00F174E7"/>
    <w:rsid w:val="00F3667C"/>
    <w:rsid w:val="00F45F99"/>
    <w:rsid w:val="00FB21D8"/>
    <w:rsid w:val="00FC693F"/>
    <w:rsid w:val="00FE6570"/>
    <w:rsid w:val="00FF01E0"/>
    <w:rsid w:val="00FF7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86125"/>
  <w14:defaultImageDpi w14:val="300"/>
  <w15:docId w15:val="{18174DE7-C35E-4412-A0F9-DAC0A0CC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auGrille4-Accentuation3">
    <w:name w:val="Grid Table 4 Accent 3"/>
    <w:basedOn w:val="TableauNormal"/>
    <w:uiPriority w:val="49"/>
    <w:rsid w:val="007309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2065">
      <w:bodyDiv w:val="1"/>
      <w:marLeft w:val="0"/>
      <w:marRight w:val="0"/>
      <w:marTop w:val="0"/>
      <w:marBottom w:val="0"/>
      <w:divBdr>
        <w:top w:val="none" w:sz="0" w:space="0" w:color="auto"/>
        <w:left w:val="none" w:sz="0" w:space="0" w:color="auto"/>
        <w:bottom w:val="none" w:sz="0" w:space="0" w:color="auto"/>
        <w:right w:val="none" w:sz="0" w:space="0" w:color="auto"/>
      </w:divBdr>
    </w:div>
    <w:div w:id="51541312">
      <w:bodyDiv w:val="1"/>
      <w:marLeft w:val="0"/>
      <w:marRight w:val="0"/>
      <w:marTop w:val="0"/>
      <w:marBottom w:val="0"/>
      <w:divBdr>
        <w:top w:val="none" w:sz="0" w:space="0" w:color="auto"/>
        <w:left w:val="none" w:sz="0" w:space="0" w:color="auto"/>
        <w:bottom w:val="none" w:sz="0" w:space="0" w:color="auto"/>
        <w:right w:val="none" w:sz="0" w:space="0" w:color="auto"/>
      </w:divBdr>
    </w:div>
    <w:div w:id="88817895">
      <w:bodyDiv w:val="1"/>
      <w:marLeft w:val="0"/>
      <w:marRight w:val="0"/>
      <w:marTop w:val="0"/>
      <w:marBottom w:val="0"/>
      <w:divBdr>
        <w:top w:val="none" w:sz="0" w:space="0" w:color="auto"/>
        <w:left w:val="none" w:sz="0" w:space="0" w:color="auto"/>
        <w:bottom w:val="none" w:sz="0" w:space="0" w:color="auto"/>
        <w:right w:val="none" w:sz="0" w:space="0" w:color="auto"/>
      </w:divBdr>
    </w:div>
    <w:div w:id="189298845">
      <w:bodyDiv w:val="1"/>
      <w:marLeft w:val="0"/>
      <w:marRight w:val="0"/>
      <w:marTop w:val="0"/>
      <w:marBottom w:val="0"/>
      <w:divBdr>
        <w:top w:val="none" w:sz="0" w:space="0" w:color="auto"/>
        <w:left w:val="none" w:sz="0" w:space="0" w:color="auto"/>
        <w:bottom w:val="none" w:sz="0" w:space="0" w:color="auto"/>
        <w:right w:val="none" w:sz="0" w:space="0" w:color="auto"/>
      </w:divBdr>
    </w:div>
    <w:div w:id="209342190">
      <w:bodyDiv w:val="1"/>
      <w:marLeft w:val="0"/>
      <w:marRight w:val="0"/>
      <w:marTop w:val="0"/>
      <w:marBottom w:val="0"/>
      <w:divBdr>
        <w:top w:val="none" w:sz="0" w:space="0" w:color="auto"/>
        <w:left w:val="none" w:sz="0" w:space="0" w:color="auto"/>
        <w:bottom w:val="none" w:sz="0" w:space="0" w:color="auto"/>
        <w:right w:val="none" w:sz="0" w:space="0" w:color="auto"/>
      </w:divBdr>
    </w:div>
    <w:div w:id="220673880">
      <w:bodyDiv w:val="1"/>
      <w:marLeft w:val="0"/>
      <w:marRight w:val="0"/>
      <w:marTop w:val="0"/>
      <w:marBottom w:val="0"/>
      <w:divBdr>
        <w:top w:val="none" w:sz="0" w:space="0" w:color="auto"/>
        <w:left w:val="none" w:sz="0" w:space="0" w:color="auto"/>
        <w:bottom w:val="none" w:sz="0" w:space="0" w:color="auto"/>
        <w:right w:val="none" w:sz="0" w:space="0" w:color="auto"/>
      </w:divBdr>
    </w:div>
    <w:div w:id="254243385">
      <w:bodyDiv w:val="1"/>
      <w:marLeft w:val="0"/>
      <w:marRight w:val="0"/>
      <w:marTop w:val="0"/>
      <w:marBottom w:val="0"/>
      <w:divBdr>
        <w:top w:val="none" w:sz="0" w:space="0" w:color="auto"/>
        <w:left w:val="none" w:sz="0" w:space="0" w:color="auto"/>
        <w:bottom w:val="none" w:sz="0" w:space="0" w:color="auto"/>
        <w:right w:val="none" w:sz="0" w:space="0" w:color="auto"/>
      </w:divBdr>
    </w:div>
    <w:div w:id="325088719">
      <w:bodyDiv w:val="1"/>
      <w:marLeft w:val="0"/>
      <w:marRight w:val="0"/>
      <w:marTop w:val="0"/>
      <w:marBottom w:val="0"/>
      <w:divBdr>
        <w:top w:val="none" w:sz="0" w:space="0" w:color="auto"/>
        <w:left w:val="none" w:sz="0" w:space="0" w:color="auto"/>
        <w:bottom w:val="none" w:sz="0" w:space="0" w:color="auto"/>
        <w:right w:val="none" w:sz="0" w:space="0" w:color="auto"/>
      </w:divBdr>
    </w:div>
    <w:div w:id="363138600">
      <w:bodyDiv w:val="1"/>
      <w:marLeft w:val="0"/>
      <w:marRight w:val="0"/>
      <w:marTop w:val="0"/>
      <w:marBottom w:val="0"/>
      <w:divBdr>
        <w:top w:val="none" w:sz="0" w:space="0" w:color="auto"/>
        <w:left w:val="none" w:sz="0" w:space="0" w:color="auto"/>
        <w:bottom w:val="none" w:sz="0" w:space="0" w:color="auto"/>
        <w:right w:val="none" w:sz="0" w:space="0" w:color="auto"/>
      </w:divBdr>
    </w:div>
    <w:div w:id="372920830">
      <w:bodyDiv w:val="1"/>
      <w:marLeft w:val="0"/>
      <w:marRight w:val="0"/>
      <w:marTop w:val="0"/>
      <w:marBottom w:val="0"/>
      <w:divBdr>
        <w:top w:val="none" w:sz="0" w:space="0" w:color="auto"/>
        <w:left w:val="none" w:sz="0" w:space="0" w:color="auto"/>
        <w:bottom w:val="none" w:sz="0" w:space="0" w:color="auto"/>
        <w:right w:val="none" w:sz="0" w:space="0" w:color="auto"/>
      </w:divBdr>
    </w:div>
    <w:div w:id="425735564">
      <w:bodyDiv w:val="1"/>
      <w:marLeft w:val="0"/>
      <w:marRight w:val="0"/>
      <w:marTop w:val="0"/>
      <w:marBottom w:val="0"/>
      <w:divBdr>
        <w:top w:val="none" w:sz="0" w:space="0" w:color="auto"/>
        <w:left w:val="none" w:sz="0" w:space="0" w:color="auto"/>
        <w:bottom w:val="none" w:sz="0" w:space="0" w:color="auto"/>
        <w:right w:val="none" w:sz="0" w:space="0" w:color="auto"/>
      </w:divBdr>
    </w:div>
    <w:div w:id="435683591">
      <w:bodyDiv w:val="1"/>
      <w:marLeft w:val="0"/>
      <w:marRight w:val="0"/>
      <w:marTop w:val="0"/>
      <w:marBottom w:val="0"/>
      <w:divBdr>
        <w:top w:val="none" w:sz="0" w:space="0" w:color="auto"/>
        <w:left w:val="none" w:sz="0" w:space="0" w:color="auto"/>
        <w:bottom w:val="none" w:sz="0" w:space="0" w:color="auto"/>
        <w:right w:val="none" w:sz="0" w:space="0" w:color="auto"/>
      </w:divBdr>
    </w:div>
    <w:div w:id="564025444">
      <w:bodyDiv w:val="1"/>
      <w:marLeft w:val="0"/>
      <w:marRight w:val="0"/>
      <w:marTop w:val="0"/>
      <w:marBottom w:val="0"/>
      <w:divBdr>
        <w:top w:val="none" w:sz="0" w:space="0" w:color="auto"/>
        <w:left w:val="none" w:sz="0" w:space="0" w:color="auto"/>
        <w:bottom w:val="none" w:sz="0" w:space="0" w:color="auto"/>
        <w:right w:val="none" w:sz="0" w:space="0" w:color="auto"/>
      </w:divBdr>
    </w:div>
    <w:div w:id="580143332">
      <w:bodyDiv w:val="1"/>
      <w:marLeft w:val="0"/>
      <w:marRight w:val="0"/>
      <w:marTop w:val="0"/>
      <w:marBottom w:val="0"/>
      <w:divBdr>
        <w:top w:val="none" w:sz="0" w:space="0" w:color="auto"/>
        <w:left w:val="none" w:sz="0" w:space="0" w:color="auto"/>
        <w:bottom w:val="none" w:sz="0" w:space="0" w:color="auto"/>
        <w:right w:val="none" w:sz="0" w:space="0" w:color="auto"/>
      </w:divBdr>
    </w:div>
    <w:div w:id="772936284">
      <w:bodyDiv w:val="1"/>
      <w:marLeft w:val="0"/>
      <w:marRight w:val="0"/>
      <w:marTop w:val="0"/>
      <w:marBottom w:val="0"/>
      <w:divBdr>
        <w:top w:val="none" w:sz="0" w:space="0" w:color="auto"/>
        <w:left w:val="none" w:sz="0" w:space="0" w:color="auto"/>
        <w:bottom w:val="none" w:sz="0" w:space="0" w:color="auto"/>
        <w:right w:val="none" w:sz="0" w:space="0" w:color="auto"/>
      </w:divBdr>
    </w:div>
    <w:div w:id="811796887">
      <w:bodyDiv w:val="1"/>
      <w:marLeft w:val="0"/>
      <w:marRight w:val="0"/>
      <w:marTop w:val="0"/>
      <w:marBottom w:val="0"/>
      <w:divBdr>
        <w:top w:val="none" w:sz="0" w:space="0" w:color="auto"/>
        <w:left w:val="none" w:sz="0" w:space="0" w:color="auto"/>
        <w:bottom w:val="none" w:sz="0" w:space="0" w:color="auto"/>
        <w:right w:val="none" w:sz="0" w:space="0" w:color="auto"/>
      </w:divBdr>
    </w:div>
    <w:div w:id="893539485">
      <w:bodyDiv w:val="1"/>
      <w:marLeft w:val="0"/>
      <w:marRight w:val="0"/>
      <w:marTop w:val="0"/>
      <w:marBottom w:val="0"/>
      <w:divBdr>
        <w:top w:val="none" w:sz="0" w:space="0" w:color="auto"/>
        <w:left w:val="none" w:sz="0" w:space="0" w:color="auto"/>
        <w:bottom w:val="none" w:sz="0" w:space="0" w:color="auto"/>
        <w:right w:val="none" w:sz="0" w:space="0" w:color="auto"/>
      </w:divBdr>
    </w:div>
    <w:div w:id="913465532">
      <w:bodyDiv w:val="1"/>
      <w:marLeft w:val="0"/>
      <w:marRight w:val="0"/>
      <w:marTop w:val="0"/>
      <w:marBottom w:val="0"/>
      <w:divBdr>
        <w:top w:val="none" w:sz="0" w:space="0" w:color="auto"/>
        <w:left w:val="none" w:sz="0" w:space="0" w:color="auto"/>
        <w:bottom w:val="none" w:sz="0" w:space="0" w:color="auto"/>
        <w:right w:val="none" w:sz="0" w:space="0" w:color="auto"/>
      </w:divBdr>
    </w:div>
    <w:div w:id="955059613">
      <w:bodyDiv w:val="1"/>
      <w:marLeft w:val="0"/>
      <w:marRight w:val="0"/>
      <w:marTop w:val="0"/>
      <w:marBottom w:val="0"/>
      <w:divBdr>
        <w:top w:val="none" w:sz="0" w:space="0" w:color="auto"/>
        <w:left w:val="none" w:sz="0" w:space="0" w:color="auto"/>
        <w:bottom w:val="none" w:sz="0" w:space="0" w:color="auto"/>
        <w:right w:val="none" w:sz="0" w:space="0" w:color="auto"/>
      </w:divBdr>
    </w:div>
    <w:div w:id="973372777">
      <w:bodyDiv w:val="1"/>
      <w:marLeft w:val="0"/>
      <w:marRight w:val="0"/>
      <w:marTop w:val="0"/>
      <w:marBottom w:val="0"/>
      <w:divBdr>
        <w:top w:val="none" w:sz="0" w:space="0" w:color="auto"/>
        <w:left w:val="none" w:sz="0" w:space="0" w:color="auto"/>
        <w:bottom w:val="none" w:sz="0" w:space="0" w:color="auto"/>
        <w:right w:val="none" w:sz="0" w:space="0" w:color="auto"/>
      </w:divBdr>
    </w:div>
    <w:div w:id="990718499">
      <w:bodyDiv w:val="1"/>
      <w:marLeft w:val="0"/>
      <w:marRight w:val="0"/>
      <w:marTop w:val="0"/>
      <w:marBottom w:val="0"/>
      <w:divBdr>
        <w:top w:val="none" w:sz="0" w:space="0" w:color="auto"/>
        <w:left w:val="none" w:sz="0" w:space="0" w:color="auto"/>
        <w:bottom w:val="none" w:sz="0" w:space="0" w:color="auto"/>
        <w:right w:val="none" w:sz="0" w:space="0" w:color="auto"/>
      </w:divBdr>
    </w:div>
    <w:div w:id="1014502482">
      <w:bodyDiv w:val="1"/>
      <w:marLeft w:val="0"/>
      <w:marRight w:val="0"/>
      <w:marTop w:val="0"/>
      <w:marBottom w:val="0"/>
      <w:divBdr>
        <w:top w:val="none" w:sz="0" w:space="0" w:color="auto"/>
        <w:left w:val="none" w:sz="0" w:space="0" w:color="auto"/>
        <w:bottom w:val="none" w:sz="0" w:space="0" w:color="auto"/>
        <w:right w:val="none" w:sz="0" w:space="0" w:color="auto"/>
      </w:divBdr>
    </w:div>
    <w:div w:id="1139153269">
      <w:bodyDiv w:val="1"/>
      <w:marLeft w:val="0"/>
      <w:marRight w:val="0"/>
      <w:marTop w:val="0"/>
      <w:marBottom w:val="0"/>
      <w:divBdr>
        <w:top w:val="none" w:sz="0" w:space="0" w:color="auto"/>
        <w:left w:val="none" w:sz="0" w:space="0" w:color="auto"/>
        <w:bottom w:val="none" w:sz="0" w:space="0" w:color="auto"/>
        <w:right w:val="none" w:sz="0" w:space="0" w:color="auto"/>
      </w:divBdr>
    </w:div>
    <w:div w:id="1252161454">
      <w:bodyDiv w:val="1"/>
      <w:marLeft w:val="0"/>
      <w:marRight w:val="0"/>
      <w:marTop w:val="0"/>
      <w:marBottom w:val="0"/>
      <w:divBdr>
        <w:top w:val="none" w:sz="0" w:space="0" w:color="auto"/>
        <w:left w:val="none" w:sz="0" w:space="0" w:color="auto"/>
        <w:bottom w:val="none" w:sz="0" w:space="0" w:color="auto"/>
        <w:right w:val="none" w:sz="0" w:space="0" w:color="auto"/>
      </w:divBdr>
    </w:div>
    <w:div w:id="1318222705">
      <w:bodyDiv w:val="1"/>
      <w:marLeft w:val="0"/>
      <w:marRight w:val="0"/>
      <w:marTop w:val="0"/>
      <w:marBottom w:val="0"/>
      <w:divBdr>
        <w:top w:val="none" w:sz="0" w:space="0" w:color="auto"/>
        <w:left w:val="none" w:sz="0" w:space="0" w:color="auto"/>
        <w:bottom w:val="none" w:sz="0" w:space="0" w:color="auto"/>
        <w:right w:val="none" w:sz="0" w:space="0" w:color="auto"/>
      </w:divBdr>
    </w:div>
    <w:div w:id="1569458577">
      <w:bodyDiv w:val="1"/>
      <w:marLeft w:val="0"/>
      <w:marRight w:val="0"/>
      <w:marTop w:val="0"/>
      <w:marBottom w:val="0"/>
      <w:divBdr>
        <w:top w:val="none" w:sz="0" w:space="0" w:color="auto"/>
        <w:left w:val="none" w:sz="0" w:space="0" w:color="auto"/>
        <w:bottom w:val="none" w:sz="0" w:space="0" w:color="auto"/>
        <w:right w:val="none" w:sz="0" w:space="0" w:color="auto"/>
      </w:divBdr>
    </w:div>
    <w:div w:id="1592354658">
      <w:bodyDiv w:val="1"/>
      <w:marLeft w:val="0"/>
      <w:marRight w:val="0"/>
      <w:marTop w:val="0"/>
      <w:marBottom w:val="0"/>
      <w:divBdr>
        <w:top w:val="none" w:sz="0" w:space="0" w:color="auto"/>
        <w:left w:val="none" w:sz="0" w:space="0" w:color="auto"/>
        <w:bottom w:val="none" w:sz="0" w:space="0" w:color="auto"/>
        <w:right w:val="none" w:sz="0" w:space="0" w:color="auto"/>
      </w:divBdr>
    </w:div>
    <w:div w:id="1601715437">
      <w:bodyDiv w:val="1"/>
      <w:marLeft w:val="0"/>
      <w:marRight w:val="0"/>
      <w:marTop w:val="0"/>
      <w:marBottom w:val="0"/>
      <w:divBdr>
        <w:top w:val="none" w:sz="0" w:space="0" w:color="auto"/>
        <w:left w:val="none" w:sz="0" w:space="0" w:color="auto"/>
        <w:bottom w:val="none" w:sz="0" w:space="0" w:color="auto"/>
        <w:right w:val="none" w:sz="0" w:space="0" w:color="auto"/>
      </w:divBdr>
    </w:div>
    <w:div w:id="1908605950">
      <w:bodyDiv w:val="1"/>
      <w:marLeft w:val="0"/>
      <w:marRight w:val="0"/>
      <w:marTop w:val="0"/>
      <w:marBottom w:val="0"/>
      <w:divBdr>
        <w:top w:val="none" w:sz="0" w:space="0" w:color="auto"/>
        <w:left w:val="none" w:sz="0" w:space="0" w:color="auto"/>
        <w:bottom w:val="none" w:sz="0" w:space="0" w:color="auto"/>
        <w:right w:val="none" w:sz="0" w:space="0" w:color="auto"/>
      </w:divBdr>
    </w:div>
    <w:div w:id="2032603254">
      <w:bodyDiv w:val="1"/>
      <w:marLeft w:val="0"/>
      <w:marRight w:val="0"/>
      <w:marTop w:val="0"/>
      <w:marBottom w:val="0"/>
      <w:divBdr>
        <w:top w:val="none" w:sz="0" w:space="0" w:color="auto"/>
        <w:left w:val="none" w:sz="0" w:space="0" w:color="auto"/>
        <w:bottom w:val="none" w:sz="0" w:space="0" w:color="auto"/>
        <w:right w:val="none" w:sz="0" w:space="0" w:color="auto"/>
      </w:divBdr>
    </w:div>
    <w:div w:id="2052604957">
      <w:bodyDiv w:val="1"/>
      <w:marLeft w:val="0"/>
      <w:marRight w:val="0"/>
      <w:marTop w:val="0"/>
      <w:marBottom w:val="0"/>
      <w:divBdr>
        <w:top w:val="none" w:sz="0" w:space="0" w:color="auto"/>
        <w:left w:val="none" w:sz="0" w:space="0" w:color="auto"/>
        <w:bottom w:val="none" w:sz="0" w:space="0" w:color="auto"/>
        <w:right w:val="none" w:sz="0" w:space="0" w:color="auto"/>
      </w:divBdr>
    </w:div>
    <w:div w:id="2137673661">
      <w:bodyDiv w:val="1"/>
      <w:marLeft w:val="0"/>
      <w:marRight w:val="0"/>
      <w:marTop w:val="0"/>
      <w:marBottom w:val="0"/>
      <w:divBdr>
        <w:top w:val="none" w:sz="0" w:space="0" w:color="auto"/>
        <w:left w:val="none" w:sz="0" w:space="0" w:color="auto"/>
        <w:bottom w:val="none" w:sz="0" w:space="0" w:color="auto"/>
        <w:right w:val="none" w:sz="0" w:space="0" w:color="auto"/>
      </w:divBdr>
    </w:div>
    <w:div w:id="2144499344">
      <w:bodyDiv w:val="1"/>
      <w:marLeft w:val="0"/>
      <w:marRight w:val="0"/>
      <w:marTop w:val="0"/>
      <w:marBottom w:val="0"/>
      <w:divBdr>
        <w:top w:val="none" w:sz="0" w:space="0" w:color="auto"/>
        <w:left w:val="none" w:sz="0" w:space="0" w:color="auto"/>
        <w:bottom w:val="none" w:sz="0" w:space="0" w:color="auto"/>
        <w:right w:val="none" w:sz="0" w:space="0" w:color="auto"/>
      </w:divBdr>
    </w:div>
    <w:div w:id="2144887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1540</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 Elitebook 1030 G8</cp:lastModifiedBy>
  <cp:revision>84</cp:revision>
  <dcterms:created xsi:type="dcterms:W3CDTF">2013-12-23T23:15:00Z</dcterms:created>
  <dcterms:modified xsi:type="dcterms:W3CDTF">2025-10-08T21:46:00Z</dcterms:modified>
  <cp:category/>
</cp:coreProperties>
</file>